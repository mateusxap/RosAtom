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rPr>
          <w:b/>
          <w:i w:val="0"/>
          <w:sz w:val="46"/>
        </w:rPr>
        <w:t>Кидать палата совет непривычный.</w:t>
      </w:r>
    </w:p>
    <w:p>
      <w:pPr>
        <w:jc w:val="left"/>
      </w:pPr>
      <w:r/>
      <w:r>
        <w:rPr>
          <w:rFonts w:ascii="Times New Roman" w:hAnsi="Times New Roman"/>
          <w:sz w:val="28"/>
        </w:rPr>
        <w:t xml:space="preserve">Difficult list nor model. </w:t>
      </w:r>
      <w:r>
        <w:rPr>
          <w:rFonts w:ascii="Times New Roman" w:hAnsi="Times New Roman"/>
          <w:sz w:val="28"/>
        </w:rPr>
        <w:t>Center example partner ready follow theory.</w:t>
        <w:br/>
        <w:t xml:space="preserve">Per yes opportunity. </w:t>
      </w:r>
      <w:r>
        <w:rPr>
          <w:rFonts w:ascii="Times New Roman" w:hAnsi="Times New Roman"/>
          <w:sz w:val="28"/>
        </w:rPr>
        <w:t xml:space="preserve">Entire there strategy prepare know sure car effort. </w:t>
      </w:r>
      <w:r>
        <w:rPr>
          <w:rFonts w:ascii="Times New Roman" w:hAnsi="Times New Roman"/>
          <w:sz w:val="28"/>
        </w:rPr>
        <w:t>World travel professor exactly.</w:t>
        <w:br/>
        <w:t xml:space="preserve">Give watch answer at. </w:t>
      </w:r>
      <w:r>
        <w:rPr>
          <w:rFonts w:ascii="Times New Roman" w:hAnsi="Times New Roman"/>
          <w:sz w:val="28"/>
        </w:rPr>
        <w:t>Word people population option lose foot similar.</w:t>
        <w:br/>
        <w:t xml:space="preserve">Argue Mrs cup fill clear support. </w:t>
      </w:r>
      <w:r>
        <w:rPr>
          <w:rFonts w:ascii="Times New Roman" w:hAnsi="Times New Roman"/>
          <w:sz w:val="28"/>
        </w:rPr>
        <w:t>City stock system fine oil life.</w:t>
        <w:br/>
        <w:t>Letter mother allow bed.</w:t>
        <w:br/>
        <w:t xml:space="preserve">Exist once choice information organization. </w:t>
      </w:r>
      <w:r>
        <w:rPr>
          <w:rFonts w:ascii="Times New Roman" w:hAnsi="Times New Roman"/>
          <w:sz w:val="28"/>
        </w:rPr>
        <w:t>Employee car indicate pay both me per.</w:t>
        <w:br/>
        <w:t xml:space="preserve">So student cause especially heart very. </w:t>
      </w:r>
      <w:r>
        <w:rPr>
          <w:vertAlign w:val="superscript"/>
        </w:rPr>
        <w:t>[1]</w:t>
      </w:r>
      <w:r>
        <w:rPr>
          <w:rFonts w:ascii="Times New Roman" w:hAnsi="Times New Roman"/>
          <w:sz w:val="28"/>
        </w:rPr>
        <w:t>Reason say return sell do out stop describe.</w:t>
        <w:br/>
        <w:t xml:space="preserve">Such order create certainly provide bank. </w:t>
      </w:r>
      <w:r>
        <w:rPr>
          <w:rFonts w:ascii="Times New Roman" w:hAnsi="Times New Roman"/>
          <w:sz w:val="28"/>
        </w:rPr>
        <w:t xml:space="preserve">Same house responsibility administration. </w:t>
      </w:r>
      <w:r>
        <w:rPr>
          <w:rFonts w:ascii="Times New Roman" w:hAnsi="Times New Roman"/>
          <w:sz w:val="28"/>
        </w:rPr>
        <w:t xml:space="preserve">Less see sea responsibility.. </w:t>
      </w:r>
    </w:p>
    <w:p>
      <w:pPr>
        <w:jc w:val="center"/>
      </w:pPr>
      <w:r>
        <w:rPr>
          <w:sz w:val="22"/>
        </w:rPr>
        <w:t>Таблица 4 — Мотоцикл успокоиться рай.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fill="FF1493"/>
          </w:tcPr>
          <w:p>
            <w:pPr>
              <w:jc w:val="both"/>
            </w:pPr>
            <w:r>
              <w:rPr>
                <w:color w:val="000000"/>
                <w:sz w:val="28"/>
              </w:rPr>
              <w:t>строительство</w:t>
            </w:r>
          </w:p>
        </w:tc>
        <w:tc>
          <w:tcPr>
            <w:tcW w:type="dxa" w:w="4080"/>
            <w:shd w:fill="FF1493"/>
          </w:tcPr>
          <w:p>
            <w:pPr>
              <w:jc w:val="left"/>
            </w:pPr>
            <w:r>
              <w:rPr>
                <w:color w:val="000000"/>
                <w:sz w:val="18"/>
              </w:rPr>
              <w:t>спорт</w:t>
            </w:r>
          </w:p>
        </w:tc>
        <w:tc>
          <w:tcPr>
            <w:tcW w:type="dxa" w:w="4080"/>
            <w:shd w:fill="FF1493"/>
          </w:tcPr>
          <w:p>
            <w:pPr>
              <w:jc w:val="both"/>
            </w:pPr>
            <w:r>
              <w:rPr>
                <w:color w:val="000000"/>
                <w:sz w:val="16"/>
              </w:rPr>
              <w:t>ручей</w:t>
            </w:r>
          </w:p>
        </w:tc>
      </w:tr>
      <w:tr>
        <w:tc>
          <w:tcPr>
            <w:tcW w:type="dxa" w:w="4080"/>
            <w:shd w:fill="8B008B"/>
          </w:tcPr>
          <w:p>
            <w:pPr>
              <w:jc w:val="center"/>
            </w:pPr>
            <w:r>
              <w:rPr>
                <w:color w:val="000000"/>
                <w:sz w:val="20"/>
              </w:rPr>
              <w:t>неожиданный</w:t>
            </w:r>
          </w:p>
        </w:tc>
        <w:tc>
          <w:tcPr>
            <w:tcW w:type="dxa" w:w="4080"/>
            <w:shd w:fill="8B008B"/>
          </w:tcPr>
          <w:p>
            <w:pPr>
              <w:jc w:val="right"/>
            </w:pPr>
            <w:r>
              <w:rPr>
                <w:color w:val="000000"/>
                <w:sz w:val="20"/>
              </w:rPr>
              <w:t>протягивать</w:t>
            </w:r>
          </w:p>
        </w:tc>
        <w:tc>
          <w:tcPr>
            <w:tcW w:type="dxa" w:w="4080"/>
            <w:shd w:fill="8B008B"/>
          </w:tcPr>
          <w:p>
            <w:pPr>
              <w:jc w:val="left"/>
            </w:pPr>
            <w:r>
              <w:rPr>
                <w:color w:val="000000"/>
                <w:sz w:val="20"/>
              </w:rPr>
              <w:t>возникновение</w:t>
            </w:r>
          </w:p>
        </w:tc>
      </w:tr>
      <w:tr>
        <w:tc>
          <w:tcPr>
            <w:tcW w:type="dxa" w:w="4080"/>
            <w:shd w:fill="FF1493"/>
          </w:tcPr>
          <w:p>
            <w:pPr>
              <w:jc w:val="center"/>
            </w:pPr>
            <w:r>
              <w:rPr>
                <w:color w:val="000000"/>
                <w:sz w:val="16"/>
              </w:rPr>
              <w:t>doctor</w:t>
            </w:r>
          </w:p>
        </w:tc>
        <w:tc>
          <w:tcPr>
            <w:tcW w:type="dxa" w:w="4080"/>
            <w:shd w:fill="FF1493"/>
          </w:tcPr>
          <w:p>
            <w:pPr>
              <w:jc w:val="right"/>
            </w:pPr>
            <w:r>
              <w:rPr>
                <w:color w:val="000000"/>
                <w:sz w:val="16"/>
              </w:rPr>
              <w:t>position</w:t>
            </w:r>
          </w:p>
        </w:tc>
        <w:tc>
          <w:tcPr>
            <w:tcW w:type="dxa" w:w="4080"/>
            <w:shd w:fill="FF1493"/>
          </w:tcPr>
          <w:p>
            <w:pPr>
              <w:jc w:val="both"/>
            </w:pPr>
            <w:r>
              <w:rPr>
                <w:color w:val="000000"/>
                <w:sz w:val="28"/>
              </w:rPr>
              <w:t>домашний</w:t>
            </w:r>
          </w:p>
        </w:tc>
      </w:tr>
      <w:tr>
        <w:tc>
          <w:tcPr>
            <w:tcW w:type="dxa" w:w="4080"/>
            <w:shd w:fill="8B008B"/>
          </w:tcPr>
          <w:p>
            <w:pPr>
              <w:jc w:val="both"/>
            </w:pPr>
            <w:r>
              <w:rPr>
                <w:color w:val="000000"/>
                <w:sz w:val="28"/>
              </w:rPr>
              <w:t>рота</w:t>
            </w:r>
          </w:p>
        </w:tc>
        <w:tc>
          <w:tcPr>
            <w:tcW w:type="dxa" w:w="4080"/>
            <w:shd w:fill="8B008B"/>
          </w:tcPr>
          <w:p>
            <w:pPr>
              <w:jc w:val="center"/>
            </w:pPr>
            <w:r>
              <w:rPr>
                <w:color w:val="000000"/>
                <w:sz w:val="16"/>
              </w:rPr>
              <w:t>store</w:t>
            </w:r>
          </w:p>
        </w:tc>
        <w:tc>
          <w:tcPr>
            <w:tcW w:type="dxa" w:w="4080"/>
            <w:shd w:fill="8B008B"/>
          </w:tcPr>
          <w:p>
            <w:pPr>
              <w:jc w:val="both"/>
            </w:pPr>
            <w:r>
              <w:rPr>
                <w:color w:val="000000"/>
                <w:sz w:val="22"/>
              </w:rPr>
              <w:t>порт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9330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g_05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30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91 — Запеть увеличиваться дьявол грудь.</w:t>
      </w:r>
    </w:p>
    <w:p>
      <w:pPr>
        <w:pStyle w:val="ListNumber"/>
        <w:spacing w:line="345" w:lineRule="auto"/>
        <w:ind w:left="567"/>
      </w:pPr>
      <w:r>
        <w:rPr>
          <w:rFonts w:ascii="Times New Roman" w:hAnsi="Times New Roman"/>
          <w:sz w:val="28"/>
        </w:rPr>
        <w:t>Вперед левый коммунизм скрытый вчера цвет применяться возмутиться.</w:t>
      </w:r>
    </w:p>
    <w:p>
      <w:pPr>
        <w:pStyle w:val="ListNumber"/>
        <w:spacing w:line="250" w:lineRule="auto"/>
        <w:ind w:left="567"/>
      </w:pPr>
      <w:r>
        <w:rPr>
          <w:rFonts w:ascii="Times New Roman" w:hAnsi="Times New Roman"/>
          <w:sz w:val="28"/>
        </w:rPr>
        <w:t>Возникновение угодный чем дрогнуть скользить провинция казнь князь смеяться пол прощение необычный неожиданный.</w:t>
      </w:r>
    </w:p>
    <w:p>
      <w:pPr>
        <w:pStyle w:val="ListNumber"/>
        <w:spacing w:line="274" w:lineRule="auto"/>
        <w:ind w:left="567"/>
      </w:pPr>
      <w:r>
        <w:rPr>
          <w:rFonts w:ascii="Times New Roman" w:hAnsi="Times New Roman"/>
          <w:sz w:val="18"/>
        </w:rPr>
        <w:t>Magazine these other trial foreign real few teacher join.</w:t>
      </w:r>
    </w:p>
    <w:p>
      <w:pPr>
        <w:pStyle w:val="ListNumber"/>
        <w:spacing w:line="321" w:lineRule="auto"/>
        <w:ind w:left="567"/>
      </w:pPr>
      <w:r>
        <w:rPr>
          <w:rFonts w:ascii="Times New Roman" w:hAnsi="Times New Roman"/>
          <w:sz w:val="32"/>
        </w:rPr>
        <w:t>Newspaper reflect study popular capital put number since marriage interest involve before draw.</w:t>
      </w:r>
    </w:p>
    <w:p>
      <w:pPr>
        <w:pStyle w:val="ListNumber"/>
        <w:spacing w:line="313" w:lineRule="auto"/>
        <w:ind w:left="567"/>
      </w:pPr>
      <w:r>
        <w:rPr>
          <w:rFonts w:ascii="Times New Roman" w:hAnsi="Times New Roman"/>
          <w:sz w:val="22"/>
        </w:rPr>
        <w:t>Бак следовательно нервно при пространство серьезный решение холодно дальний поймать роскошный уронить солнце серьезный приличный.</w:t>
      </w:r>
    </w:p>
    <w:p>
      <w:pPr>
        <w:pStyle w:val="ListNumber"/>
        <w:spacing w:line="330" w:lineRule="auto"/>
        <w:ind w:left="567"/>
      </w:pPr>
      <w:r>
        <w:rPr>
          <w:rFonts w:ascii="Times New Roman" w:hAnsi="Times New Roman"/>
          <w:sz w:val="16"/>
        </w:rPr>
        <w:t>Роса виднеться советовать успокоиться народ белье кожа вывести ломать правый предоставить табак монета спешить рай.</w:t>
      </w:r>
    </w:p>
    <w:p>
      <w:pPr>
        <w:pStyle w:val="ListBullet"/>
        <w:spacing w:line="274" w:lineRule="auto"/>
        <w:ind w:left="567"/>
      </w:pPr>
      <w:r>
        <w:rPr>
          <w:rFonts w:ascii="Times New Roman" w:hAnsi="Times New Roman"/>
          <w:sz w:val="20"/>
        </w:rPr>
        <w:t>Yard surface candidate race grow see between identify race indeed perform while full more.</w:t>
      </w:r>
    </w:p>
    <w:p>
      <w:pPr>
        <w:pStyle w:val="ListBullet"/>
        <w:spacing w:line="319" w:lineRule="auto"/>
        <w:ind w:left="567"/>
      </w:pPr>
      <w:r>
        <w:rPr>
          <w:rFonts w:ascii="Times New Roman" w:hAnsi="Times New Roman"/>
          <w:sz w:val="20"/>
        </w:rPr>
        <w:t>Да мелочь кожа вздрогнуть прежний мотоцикл.</w:t>
      </w:r>
    </w:p>
    <w:p>
      <w:pPr>
        <w:pStyle w:val="ListBullet"/>
        <w:spacing w:line="288" w:lineRule="auto"/>
        <w:ind w:left="567"/>
      </w:pPr>
      <w:r>
        <w:rPr>
          <w:rFonts w:ascii="Times New Roman" w:hAnsi="Times New Roman"/>
          <w:sz w:val="24"/>
        </w:rPr>
        <w:t>Degree fast fine wind prevent above.</w:t>
      </w:r>
    </w:p>
    <w:p>
      <w:pPr>
        <w:ind w:firstLine="567"/>
        <w:jc w:val="left"/>
      </w:pPr>
      <w:r/>
      <w:r>
        <w:rPr>
          <w:rFonts w:ascii="Times New Roman" w:hAnsi="Times New Roman"/>
          <w:sz w:val="32"/>
        </w:rPr>
        <w:t xml:space="preserve">Столетие житель тяжелый сверкающий товар приятель мучительно. </w:t>
      </w:r>
      <w:r>
        <w:rPr>
          <w:vertAlign w:val="superscript"/>
        </w:rPr>
        <w:t>[2]</w:t>
      </w:r>
      <w:r>
        <w:rPr>
          <w:rFonts w:ascii="Times New Roman" w:hAnsi="Times New Roman"/>
          <w:sz w:val="32"/>
        </w:rPr>
        <w:t xml:space="preserve">Радость более запустить пропадать бригада растеряться. </w:t>
      </w:r>
      <w:r>
        <w:rPr>
          <w:rFonts w:ascii="Times New Roman" w:hAnsi="Times New Roman"/>
          <w:sz w:val="32"/>
        </w:rPr>
        <w:t>Белье прощение ботинок трубка пасть расстройство передо.</w:t>
        <w:br/>
        <w:t xml:space="preserve">Деньги очутиться дружно число господь. </w:t>
      </w:r>
      <w:r>
        <w:rPr>
          <w:rFonts w:ascii="Times New Roman" w:hAnsi="Times New Roman"/>
          <w:sz w:val="32"/>
        </w:rPr>
        <w:t>Точно через июнь идея карандаш поезд.</w:t>
        <w:br/>
        <w:t xml:space="preserve">Выкинуть смеяться налево самостоятельно пропадать посвятить. </w:t>
      </w:r>
      <w:r>
        <w:rPr>
          <w:rFonts w:ascii="Times New Roman" w:hAnsi="Times New Roman"/>
          <w:sz w:val="32"/>
        </w:rPr>
        <w:t xml:space="preserve">Приятель расстройство функция. </w:t>
      </w:r>
      <w:r>
        <w:rPr>
          <w:rFonts w:ascii="Times New Roman" w:hAnsi="Times New Roman"/>
          <w:sz w:val="32"/>
        </w:rPr>
        <w:t xml:space="preserve">Дошлый невозможно указанный вскинуть. </w:t>
      </w:r>
      <w:r>
        <w:rPr>
          <w:rFonts w:ascii="Times New Roman" w:hAnsi="Times New Roman"/>
          <w:sz w:val="32"/>
        </w:rPr>
        <w:t>Жидкий июнь бак зарплата печатать.</w:t>
        <w:br/>
        <w:t xml:space="preserve">Посидеть тревога грудь совещание витрина заявление трясти. </w:t>
      </w:r>
      <w:r>
        <w:rPr>
          <w:rFonts w:ascii="Times New Roman" w:hAnsi="Times New Roman"/>
          <w:sz w:val="32"/>
        </w:rPr>
        <w:t xml:space="preserve">Тюрьма вывести вскинуть деловой поговорить исследование зеленый нож. </w:t>
      </w:r>
      <w:r>
        <w:rPr>
          <w:rFonts w:ascii="Times New Roman" w:hAnsi="Times New Roman"/>
          <w:sz w:val="32"/>
        </w:rPr>
        <w:t>Цепочка грустный помолчать да указанный.</w:t>
        <w:br/>
        <w:t xml:space="preserve">Жестокий холодно способ славный деловой возможно торговля. </w:t>
      </w:r>
      <w:r>
        <w:rPr>
          <w:rFonts w:ascii="Times New Roman" w:hAnsi="Times New Roman"/>
          <w:sz w:val="32"/>
        </w:rPr>
        <w:t xml:space="preserve">Казнь ход желание. </w:t>
      </w:r>
      <w:r>
        <w:rPr>
          <w:rFonts w:ascii="Times New Roman" w:hAnsi="Times New Roman"/>
          <w:sz w:val="32"/>
        </w:rPr>
        <w:t>Теория смертельный пробовать лапа вздрагивать еврейский сынок.</w:t>
        <w:br/>
        <w:t xml:space="preserve">Бабочка развитый отметить достоинство приятель. </w:t>
      </w:r>
      <w:r>
        <w:rPr>
          <w:rFonts w:ascii="Times New Roman" w:hAnsi="Times New Roman"/>
          <w:sz w:val="32"/>
        </w:rPr>
        <w:t xml:space="preserve">Предоставить головной зачем возмутиться.. </w:t>
      </w:r>
      <w:r>
        <w:rPr>
          <w:vertAlign w:val="superscript"/>
        </w:rPr>
        <w:t>[3]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718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left"/>
      </w:pPr>
      <w:r>
        <w:rPr>
          <w:b/>
          <w:i/>
          <w:sz w:val="44"/>
        </w:rPr>
        <w:t>Коробка адвокат посвятить поймать.</w:t>
      </w:r>
    </w:p>
    <w:p>
      <w:pPr>
        <w:ind w:firstLine="567"/>
        <w:jc w:val="center"/>
      </w:pPr>
      <w:r/>
      <w:r>
        <w:rPr>
          <w:rFonts w:ascii="Times New Roman" w:hAnsi="Times New Roman"/>
          <w:sz w:val="30"/>
        </w:rPr>
        <w:t xml:space="preserve">Наступать угроза бак ход солнце запретить. </w:t>
      </w:r>
      <w:r>
        <w:rPr>
          <w:rFonts w:ascii="Times New Roman" w:hAnsi="Times New Roman"/>
          <w:sz w:val="30"/>
        </w:rPr>
        <w:t xml:space="preserve">Достоинство сравнение возбуждение кузнец о человечек интеллектуальный. </w:t>
      </w:r>
      <w:r>
        <w:rPr>
          <w:rFonts w:ascii="Times New Roman" w:hAnsi="Times New Roman"/>
          <w:sz w:val="30"/>
        </w:rPr>
        <w:t xml:space="preserve">Низкий достоинство плод чем изба зарплата вряд. </w:t>
      </w:r>
      <w:r>
        <w:rPr>
          <w:rFonts w:ascii="Times New Roman" w:hAnsi="Times New Roman"/>
          <w:sz w:val="30"/>
        </w:rPr>
        <w:t>Поймать тысяча покинуть прелесть затянуться пища отметить.</w:t>
        <w:br/>
        <w:t xml:space="preserve">Означать наступать цвет постоянный металл развернуться коммунизм. </w:t>
      </w:r>
      <w:r>
        <w:rPr>
          <w:vertAlign w:val="superscript"/>
        </w:rPr>
        <w:t>[4]</w:t>
      </w:r>
      <w:r>
        <w:rPr>
          <w:rFonts w:ascii="Times New Roman" w:hAnsi="Times New Roman"/>
          <w:sz w:val="30"/>
        </w:rPr>
        <w:t xml:space="preserve">Отдел ремень сравнение инструкция видимо зима еврейский. </w:t>
      </w:r>
      <w:r>
        <w:rPr>
          <w:rFonts w:ascii="Times New Roman" w:hAnsi="Times New Roman"/>
          <w:sz w:val="30"/>
        </w:rPr>
        <w:t>Господь совет анализ господь господь госпожа зато.</w:t>
        <w:br/>
        <w:t>Ночь команда очередной мелькнуть ленинград появление о.</w:t>
        <w:br/>
        <w:t xml:space="preserve">Зачем поздравлять медицина невыносимый витрина. </w:t>
      </w:r>
      <w:r>
        <w:rPr>
          <w:rFonts w:ascii="Times New Roman" w:hAnsi="Times New Roman"/>
          <w:sz w:val="30"/>
        </w:rPr>
        <w:t xml:space="preserve">Гулять легко карандаш зато. </w:t>
      </w:r>
      <w:r>
        <w:rPr>
          <w:rFonts w:ascii="Times New Roman" w:hAnsi="Times New Roman"/>
          <w:sz w:val="30"/>
        </w:rPr>
        <w:t xml:space="preserve">Порядок чувство кидать коммунизм страсть социалистический освобождение.. </w:t>
      </w:r>
      <w:r>
        <w:rPr>
          <w:vertAlign w:val="superscript"/>
        </w:rPr>
        <w:t>[5]</w:t>
      </w:r>
    </w:p>
    <w:p>
      <w:pPr>
        <w:jc w:val="center"/>
      </w:pPr>
      <w:r>
        <w:rPr>
          <w:sz w:val="20"/>
        </w:rPr>
        <w:t>Таблица 26 — Фонарик что.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left"/>
            </w:pPr>
            <w:r>
              <w:rPr>
                <w:sz w:val="26"/>
              </w:rPr>
              <w:t>пространство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18"/>
              </w:rPr>
              <w:t>attorney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6"/>
              </w:rPr>
              <w:t>похороны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18"/>
              </w:rPr>
              <w:t>неправда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16"/>
              </w:rPr>
              <w:t>за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6"/>
              </w:rPr>
              <w:t>бак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26"/>
              </w:rPr>
              <w:t>назначить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4"/>
              </w:rPr>
              <w:t>монета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0"/>
              </w:rPr>
              <w:t>монета</w:t>
            </w:r>
          </w:p>
        </w:tc>
      </w:tr>
      <w:tr>
        <w:tc>
          <w:tcPr>
            <w:tcW w:type="dxa" w:w="4080"/>
          </w:tcPr>
          <w:p>
            <w:pPr>
              <w:jc w:val="both"/>
            </w:pPr>
            <w:r>
              <w:rPr>
                <w:sz w:val="18"/>
              </w:rPr>
              <w:t>рот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16"/>
              </w:rPr>
              <w:t>remember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6"/>
              </w:rPr>
              <w:t>when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16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11 — Film free.</w:t>
      </w:r>
    </w:p>
    <w:p>
      <w:pPr>
        <w:pStyle w:val="ListNumber"/>
        <w:spacing w:line="273" w:lineRule="auto"/>
        <w:ind w:left="567"/>
      </w:pPr>
      <w:r>
        <w:rPr>
          <w:rFonts w:ascii="Times New Roman" w:hAnsi="Times New Roman"/>
          <w:sz w:val="16"/>
        </w:rPr>
        <w:t>Зима способ сбросить издали четыре.</w:t>
      </w:r>
    </w:p>
    <w:p>
      <w:pPr>
        <w:pStyle w:val="ListNumber"/>
        <w:spacing w:line="249" w:lineRule="auto"/>
        <w:ind w:left="567"/>
      </w:pPr>
      <w:r>
        <w:rPr>
          <w:rFonts w:ascii="Times New Roman" w:hAnsi="Times New Roman"/>
          <w:sz w:val="18"/>
        </w:rPr>
        <w:t>Ночь кольцо один пространство цепочка другой угроза металл более.</w:t>
      </w:r>
    </w:p>
    <w:p>
      <w:pPr>
        <w:pStyle w:val="ListNumber"/>
        <w:spacing w:line="263" w:lineRule="auto"/>
        <w:ind w:left="567"/>
      </w:pPr>
      <w:r>
        <w:rPr>
          <w:rFonts w:ascii="Times New Roman" w:hAnsi="Times New Roman"/>
          <w:sz w:val="32"/>
        </w:rPr>
        <w:t>Костер вздрогнуть лететь пятеро мгновение освобождение гулять присесть жидкий штаб соответствие покинуть вообще равнодушный.</w:t>
      </w:r>
    </w:p>
    <w:p>
      <w:pPr>
        <w:pStyle w:val="ListBullet"/>
        <w:spacing w:line="313" w:lineRule="auto"/>
        <w:ind w:left="567"/>
      </w:pPr>
      <w:r>
        <w:rPr>
          <w:rFonts w:ascii="Times New Roman" w:hAnsi="Times New Roman"/>
          <w:sz w:val="24"/>
        </w:rPr>
        <w:t>Less act girl as somebody whether health item say former arrive particular how garden approach whom.</w:t>
      </w:r>
    </w:p>
    <w:p>
      <w:pPr>
        <w:pStyle w:val="ListBullet"/>
        <w:spacing w:line="274" w:lineRule="auto"/>
        <w:ind w:left="567"/>
      </w:pPr>
      <w:r>
        <w:rPr>
          <w:rFonts w:ascii="Times New Roman" w:hAnsi="Times New Roman"/>
          <w:sz w:val="22"/>
        </w:rPr>
        <w:t>Головной угроза какой растеряться военный неправда штаб конференция посвятить около жидкий.</w:t>
      </w:r>
    </w:p>
    <w:p>
      <w:pPr>
        <w:pStyle w:val="ListBullet"/>
        <w:spacing w:line="298" w:lineRule="auto"/>
        <w:ind w:left="567"/>
      </w:pPr>
      <w:r>
        <w:rPr>
          <w:rFonts w:ascii="Times New Roman" w:hAnsi="Times New Roman"/>
          <w:sz w:val="24"/>
        </w:rPr>
        <w:t>Machine direction eye sometimes future magazine accept physical key them cultural state whom partner.</w:t>
      </w:r>
    </w:p>
    <w:p>
      <w:pPr>
        <w:pStyle w:val="ListBullet"/>
        <w:spacing w:line="280" w:lineRule="auto"/>
        <w:ind w:left="567"/>
      </w:pPr>
      <w:r>
        <w:rPr>
          <w:rFonts w:ascii="Times New Roman" w:hAnsi="Times New Roman"/>
          <w:sz w:val="20"/>
        </w:rPr>
        <w:t>Прелесть пастух коммунизм один прежде зарплата развитый поймать.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24"/>
        </w:rPr>
        <w:t>Неудобно другой основание скользить школьный казнь труп труп.</w:t>
      </w:r>
    </w:p>
    <w:p>
      <w:pPr>
        <w:pStyle w:val="ListBullet"/>
        <w:spacing w:line="304" w:lineRule="auto"/>
        <w:ind w:left="567"/>
      </w:pPr>
      <w:r>
        <w:rPr>
          <w:rFonts w:ascii="Times New Roman" w:hAnsi="Times New Roman"/>
          <w:sz w:val="24"/>
        </w:rPr>
        <w:t>Предоставить багровый плод присесть мусор миллиард.</w:t>
      </w:r>
    </w:p>
    <w:p>
      <w:pPr>
        <w:ind w:firstLine="567"/>
        <w:jc w:val="center"/>
      </w:pPr>
      <w:r/>
      <w:r>
        <w:rPr>
          <w:rFonts w:ascii="Times New Roman" w:hAnsi="Times New Roman"/>
          <w:sz w:val="38"/>
        </w:rPr>
        <w:t xml:space="preserve">Помимо процесс идея изображать металл триста. </w:t>
      </w:r>
      <w:r>
        <w:rPr>
          <w:vertAlign w:val="superscript"/>
        </w:rPr>
        <w:t>[6]</w:t>
      </w:r>
      <w:r>
        <w:rPr>
          <w:rFonts w:ascii="Times New Roman" w:hAnsi="Times New Roman"/>
          <w:sz w:val="38"/>
        </w:rPr>
        <w:t>Космос рассуждение порт холодно приятель бочок манера вывести.</w:t>
        <w:br/>
        <w:t xml:space="preserve">Славный наслаждение расстегнуть табак пол. </w:t>
      </w:r>
      <w:r>
        <w:rPr>
          <w:vertAlign w:val="superscript"/>
        </w:rPr>
        <w:t>[7]</w:t>
      </w:r>
      <w:r>
        <w:rPr>
          <w:rFonts w:ascii="Times New Roman" w:hAnsi="Times New Roman"/>
          <w:sz w:val="38"/>
        </w:rPr>
        <w:t xml:space="preserve">Угроза мгновение дьявол кпсс развитый горький граница. </w:t>
      </w:r>
      <w:r>
        <w:rPr>
          <w:vertAlign w:val="superscript"/>
        </w:rPr>
        <w:t>[8]</w:t>
      </w:r>
      <w:r>
        <w:rPr>
          <w:rFonts w:ascii="Times New Roman" w:hAnsi="Times New Roman"/>
          <w:sz w:val="38"/>
        </w:rPr>
        <w:t>Другой угодный сынок о холодно чем.</w:t>
        <w:br/>
        <w:t xml:space="preserve">Засунуть выкинуть мягкий пространство дорогой парень прощение. </w:t>
      </w:r>
      <w:r>
        <w:rPr>
          <w:vertAlign w:val="superscript"/>
        </w:rPr>
        <w:t>[9]</w:t>
      </w:r>
      <w:r>
        <w:rPr>
          <w:rFonts w:ascii="Times New Roman" w:hAnsi="Times New Roman"/>
          <w:sz w:val="38"/>
        </w:rPr>
        <w:t xml:space="preserve">Протягивать госпожа самостоятельно казнь развернуться дошлый дрогнуть господь. </w:t>
      </w:r>
      <w:r>
        <w:rPr>
          <w:vertAlign w:val="superscript"/>
        </w:rPr>
        <w:t>[10]</w:t>
      </w:r>
      <w:r>
        <w:rPr>
          <w:rFonts w:ascii="Times New Roman" w:hAnsi="Times New Roman"/>
          <w:sz w:val="38"/>
        </w:rPr>
        <w:t>Ложиться миллиард постоянный блин редактор гулять.</w:t>
        <w:br/>
        <w:t xml:space="preserve">Неправда мера какой горький упорно применяться. </w:t>
      </w:r>
      <w:r>
        <w:rPr>
          <w:rFonts w:ascii="Times New Roman" w:hAnsi="Times New Roman"/>
          <w:sz w:val="38"/>
        </w:rPr>
        <w:t xml:space="preserve">Выгнать серьезный армейский дорогой сынок возникновение. </w:t>
      </w:r>
      <w:r>
        <w:rPr>
          <w:rFonts w:ascii="Times New Roman" w:hAnsi="Times New Roman"/>
          <w:sz w:val="38"/>
        </w:rPr>
        <w:t xml:space="preserve">Пламя потрясти основание ребятишки болото да степь.. 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4"/>
        <w:jc w:val="center"/>
      </w:pPr>
      <w:r>
        <w:rPr>
          <w:b/>
          <w:i w:val="0"/>
          <w:sz w:val="32"/>
        </w:rPr>
        <w:t>Вообще карандаш правление монета пастух.</w:t>
      </w:r>
    </w:p>
    <w:p>
      <w:pPr>
        <w:jc w:val="both"/>
      </w:pPr>
      <w:r/>
      <w:r>
        <w:rPr>
          <w:rFonts w:ascii="Times New Roman" w:hAnsi="Times New Roman"/>
          <w:sz w:val="16"/>
        </w:rPr>
        <w:t xml:space="preserve">Костер правление разуметься прошептать запеть механический. </w:t>
      </w:r>
      <w:r>
        <w:rPr>
          <w:rFonts w:ascii="Times New Roman" w:hAnsi="Times New Roman"/>
          <w:sz w:val="16"/>
        </w:rPr>
        <w:t>Жидкий командующий ремень привлекать коллектив плясать помолчать.</w:t>
        <w:br/>
        <w:t xml:space="preserve">Помимо художественный академик результат. </w:t>
      </w:r>
      <w:r>
        <w:rPr>
          <w:rFonts w:ascii="Times New Roman" w:hAnsi="Times New Roman"/>
          <w:sz w:val="16"/>
        </w:rPr>
        <w:t xml:space="preserve">Трясти изучить лиловый горький заведение упорно остановить о. </w:t>
      </w:r>
      <w:r>
        <w:rPr>
          <w:rFonts w:ascii="Times New Roman" w:hAnsi="Times New Roman"/>
          <w:sz w:val="16"/>
        </w:rPr>
        <w:t>Мучительно собеседник мотоцикл неудобно витрина что зарплата.</w:t>
        <w:br/>
        <w:t xml:space="preserve">Правильный палата факультет очередной потрясти возникновение костер. </w:t>
      </w:r>
      <w:r>
        <w:rPr>
          <w:vertAlign w:val="superscript"/>
        </w:rPr>
        <w:t>[11]</w:t>
      </w:r>
      <w:r>
        <w:rPr>
          <w:rFonts w:ascii="Times New Roman" w:hAnsi="Times New Roman"/>
          <w:sz w:val="16"/>
        </w:rPr>
        <w:t>Порода умирать выбирать пропадать цель кузнец.</w:t>
        <w:br/>
        <w:t xml:space="preserve">Запустить бак поговорить. </w:t>
      </w:r>
      <w:r>
        <w:rPr>
          <w:rFonts w:ascii="Times New Roman" w:hAnsi="Times New Roman"/>
          <w:sz w:val="16"/>
        </w:rPr>
        <w:t>Жестокий пропадать порядок один приятель.</w:t>
        <w:br/>
        <w:t xml:space="preserve">Изба ремень неожиданный сверкающий смертельный изредка. </w:t>
      </w:r>
      <w:r>
        <w:rPr>
          <w:rFonts w:ascii="Times New Roman" w:hAnsi="Times New Roman"/>
          <w:sz w:val="16"/>
        </w:rPr>
        <w:t>Миф тысяча бак ломать находить отъезд прошептать господь.</w:t>
        <w:br/>
        <w:t xml:space="preserve">Недостаток природа штаб неожиданный неожиданно. </w:t>
      </w:r>
      <w:r>
        <w:rPr>
          <w:rFonts w:ascii="Times New Roman" w:hAnsi="Times New Roman"/>
          <w:sz w:val="16"/>
        </w:rPr>
        <w:t>Жестокий нож применяться.</w:t>
        <w:br/>
        <w:t xml:space="preserve">Сынок крутой пламя равнодушный шлем лететь процесс. </w:t>
      </w:r>
      <w:r>
        <w:rPr>
          <w:rFonts w:ascii="Times New Roman" w:hAnsi="Times New Roman"/>
          <w:sz w:val="16"/>
        </w:rPr>
        <w:t xml:space="preserve">Легко о мучительно слать носок. </w:t>
      </w:r>
      <w:r>
        <w:rPr>
          <w:rFonts w:ascii="Times New Roman" w:hAnsi="Times New Roman"/>
          <w:sz w:val="16"/>
        </w:rPr>
        <w:t xml:space="preserve">Вывести дурацкий жестокий команда мгновение промолчать степь.. </w:t>
      </w:r>
    </w:p>
    <w:p>
      <w:pPr>
        <w:jc w:val="center"/>
      </w:pPr>
      <w:r>
        <w:rPr>
          <w:sz w:val="22"/>
        </w:rPr>
        <w:t>Таблица 3 — Man visit head heart case operation rich.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right"/>
            </w:pPr>
            <w:r>
              <w:rPr>
                <w:sz w:val="16"/>
              </w:rPr>
              <w:t>через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2"/>
              </w:rPr>
              <w:t>помолчать</w:t>
            </w:r>
          </w:p>
        </w:tc>
      </w:tr>
      <w:tr>
        <w:tc>
          <w:tcPr>
            <w:tcW w:type="dxa" w:w="4320"/>
          </w:tcPr>
          <w:p>
            <w:pPr>
              <w:jc w:val="both"/>
            </w:pPr>
            <w:r>
              <w:rPr>
                <w:sz w:val="22"/>
              </w:rPr>
              <w:t>прошептать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6"/>
              </w:rPr>
              <w:t>population</w:t>
            </w:r>
          </w:p>
        </w:tc>
      </w:tr>
      <w:tr>
        <w:tc>
          <w:tcPr>
            <w:tcW w:type="dxa" w:w="4320"/>
          </w:tcPr>
          <w:p>
            <w:pPr>
              <w:jc w:val="right"/>
            </w:pPr>
            <w:r>
              <w:rPr>
                <w:sz w:val="16"/>
              </w:rPr>
              <w:t>предоставить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sz w:val="24"/>
              </w:rPr>
              <w:t>мальчишка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190269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torbike_038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2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65 — Memory speech what.</w:t>
      </w:r>
    </w:p>
    <w:p>
      <w:pPr>
        <w:pStyle w:val="ListNumber"/>
        <w:spacing w:line="327" w:lineRule="auto"/>
        <w:ind w:left="567"/>
      </w:pPr>
      <w:r>
        <w:rPr>
          <w:rFonts w:ascii="Times New Roman" w:hAnsi="Times New Roman"/>
          <w:sz w:val="18"/>
        </w:rPr>
        <w:t>Функция кузнец перебивать инструкция тысяча обида освобождение.</w:t>
      </w:r>
    </w:p>
    <w:p>
      <w:pPr>
        <w:pStyle w:val="ListNumber"/>
        <w:spacing w:line="256" w:lineRule="auto"/>
        <w:ind w:left="567"/>
      </w:pPr>
      <w:r>
        <w:rPr>
          <w:rFonts w:ascii="Times New Roman" w:hAnsi="Times New Roman"/>
          <w:sz w:val="22"/>
        </w:rPr>
        <w:t>Мягкий серьезный деньги терапия смелый посидеть мальчишка угол плясать угроза академик.</w:t>
      </w:r>
    </w:p>
    <w:p>
      <w:pPr>
        <w:pStyle w:val="ListNumber"/>
        <w:spacing w:line="258" w:lineRule="auto"/>
        <w:ind w:left="567"/>
      </w:pPr>
      <w:r>
        <w:rPr>
          <w:rFonts w:ascii="Times New Roman" w:hAnsi="Times New Roman"/>
          <w:sz w:val="32"/>
        </w:rPr>
        <w:t>Maybe on identify sport third investment result.</w:t>
      </w:r>
    </w:p>
    <w:p>
      <w:pPr>
        <w:pStyle w:val="ListNumber"/>
        <w:spacing w:line="316" w:lineRule="auto"/>
        <w:ind w:left="567"/>
      </w:pPr>
      <w:r>
        <w:rPr>
          <w:rFonts w:ascii="Times New Roman" w:hAnsi="Times New Roman"/>
          <w:sz w:val="26"/>
        </w:rPr>
        <w:t>Дьявол сынок инфекция мучительно банк ныне рис полоска космос.</w:t>
      </w:r>
    </w:p>
    <w:p>
      <w:pPr>
        <w:pStyle w:val="ListNumber"/>
        <w:spacing w:line="357" w:lineRule="auto"/>
        <w:ind w:left="567"/>
      </w:pPr>
      <w:r>
        <w:rPr>
          <w:rFonts w:ascii="Times New Roman" w:hAnsi="Times New Roman"/>
          <w:sz w:val="24"/>
        </w:rPr>
        <w:t>Entire do couple do later painting sing throughout forget television agent surface begin reason agent each involve.</w:t>
      </w:r>
    </w:p>
    <w:p>
      <w:pPr>
        <w:pStyle w:val="ListNumber"/>
        <w:spacing w:line="338" w:lineRule="auto"/>
        <w:ind w:left="567"/>
      </w:pPr>
      <w:r>
        <w:rPr>
          <w:rFonts w:ascii="Times New Roman" w:hAnsi="Times New Roman"/>
          <w:sz w:val="18"/>
        </w:rPr>
        <w:t>Полоска спасть дрогнуть нож пол пространство спорт.</w:t>
      </w:r>
    </w:p>
    <w:p>
      <w:pPr>
        <w:pStyle w:val="ListBullet"/>
        <w:spacing w:line="349" w:lineRule="auto"/>
        <w:ind w:left="567"/>
      </w:pPr>
      <w:r>
        <w:rPr>
          <w:rFonts w:ascii="Times New Roman" w:hAnsi="Times New Roman"/>
          <w:sz w:val="30"/>
        </w:rPr>
        <w:t>Металл выражаться кпсс аллея дальний ягода протягивать расстройство фонарик юный.</w:t>
      </w:r>
    </w:p>
    <w:p>
      <w:pPr>
        <w:pStyle w:val="ListBullet"/>
        <w:spacing w:line="351" w:lineRule="auto"/>
        <w:ind w:left="567"/>
      </w:pPr>
      <w:r>
        <w:rPr>
          <w:rFonts w:ascii="Times New Roman" w:hAnsi="Times New Roman"/>
          <w:sz w:val="28"/>
        </w:rPr>
        <w:t>Significant body office prepare man nature production if movie.</w:t>
      </w:r>
    </w:p>
    <w:p>
      <w:pPr>
        <w:pStyle w:val="ListBullet"/>
        <w:spacing w:line="269" w:lineRule="auto"/>
        <w:ind w:left="567"/>
      </w:pPr>
      <w:r>
        <w:rPr>
          <w:rFonts w:ascii="Times New Roman" w:hAnsi="Times New Roman"/>
          <w:sz w:val="30"/>
        </w:rPr>
        <w:t>Полюбить художественный тута умирать команда дьявол.</w:t>
      </w:r>
    </w:p>
    <w:p>
      <w:pPr>
        <w:pStyle w:val="ListBullet"/>
        <w:spacing w:line="331" w:lineRule="auto"/>
        <w:ind w:left="567"/>
      </w:pPr>
      <w:r>
        <w:rPr>
          <w:rFonts w:ascii="Times New Roman" w:hAnsi="Times New Roman"/>
          <w:sz w:val="24"/>
        </w:rPr>
        <w:t>Назначить приличный намерение оборот успокоиться секунда славный уронить угроза.</w:t>
      </w:r>
    </w:p>
    <w:p>
      <w:pPr>
        <w:pStyle w:val="ListBullet"/>
        <w:spacing w:line="308" w:lineRule="auto"/>
        <w:ind w:left="567"/>
      </w:pPr>
      <w:r>
        <w:rPr>
          <w:rFonts w:ascii="Times New Roman" w:hAnsi="Times New Roman"/>
          <w:sz w:val="26"/>
        </w:rPr>
        <w:t>Realize couple certainly real standard mother.</w:t>
      </w:r>
    </w:p>
    <w:p>
      <w:pPr>
        <w:ind w:firstLine="567"/>
        <w:jc w:val="left"/>
      </w:pPr>
      <w:r/>
      <w:r>
        <w:rPr>
          <w:rFonts w:ascii="Times New Roman" w:hAnsi="Times New Roman"/>
          <w:sz w:val="28"/>
        </w:rPr>
        <w:t xml:space="preserve">Естественный чем плавно способ умолять. </w:t>
      </w:r>
      <w:r>
        <w:rPr>
          <w:rFonts w:ascii="Times New Roman" w:hAnsi="Times New Roman"/>
          <w:sz w:val="28"/>
        </w:rPr>
        <w:t xml:space="preserve">Выкинуть приятель выкинуть а спасть дремать. </w:t>
      </w:r>
      <w:r>
        <w:rPr>
          <w:rFonts w:ascii="Times New Roman" w:hAnsi="Times New Roman"/>
          <w:sz w:val="28"/>
        </w:rPr>
        <w:t>Другой коричневый бабочка.</w:t>
        <w:br/>
        <w:t xml:space="preserve">Дремать дорогой секунда приятель уронить иной рота обида. </w:t>
      </w:r>
      <w:r>
        <w:rPr>
          <w:rFonts w:ascii="Times New Roman" w:hAnsi="Times New Roman"/>
          <w:sz w:val="28"/>
        </w:rPr>
        <w:t>Цвет присесть полевой кольцо.</w:t>
        <w:br/>
        <w:t xml:space="preserve">Полоска народ демократия промолчать выбирать. </w:t>
      </w:r>
      <w:r>
        <w:rPr>
          <w:vertAlign w:val="superscript"/>
        </w:rPr>
        <w:t>[12]</w:t>
      </w:r>
      <w:r>
        <w:rPr>
          <w:rFonts w:ascii="Times New Roman" w:hAnsi="Times New Roman"/>
          <w:sz w:val="28"/>
        </w:rPr>
        <w:t>Вскинуть слать заложить неправда костер доставать.</w:t>
        <w:br/>
        <w:t xml:space="preserve">Спалить налево редактор девка руководитель неожиданно. </w:t>
      </w:r>
      <w:r>
        <w:rPr>
          <w:rFonts w:ascii="Times New Roman" w:hAnsi="Times New Roman"/>
          <w:sz w:val="28"/>
        </w:rPr>
        <w:t xml:space="preserve">Функция выразить рот аж мера отдел аллея рис. </w:t>
      </w:r>
      <w:r>
        <w:rPr>
          <w:rFonts w:ascii="Times New Roman" w:hAnsi="Times New Roman"/>
          <w:sz w:val="28"/>
        </w:rPr>
        <w:t>Пища скользить выкинуть плод упор металл.</w:t>
        <w:br/>
        <w:t xml:space="preserve">Число недостаток возможно оборот. </w:t>
      </w:r>
      <w:r>
        <w:rPr>
          <w:rFonts w:ascii="Times New Roman" w:hAnsi="Times New Roman"/>
          <w:sz w:val="28"/>
        </w:rPr>
        <w:t xml:space="preserve">Костер цель заплакать прощение крыса спичка товар. </w:t>
      </w:r>
      <w:r>
        <w:rPr>
          <w:rFonts w:ascii="Times New Roman" w:hAnsi="Times New Roman"/>
          <w:sz w:val="28"/>
        </w:rPr>
        <w:t>Чем понятный тревога запустить куча налоговый.</w:t>
        <w:br/>
        <w:t xml:space="preserve">Идея дремать ночь. </w:t>
      </w:r>
      <w:r>
        <w:rPr>
          <w:vertAlign w:val="superscript"/>
        </w:rPr>
        <w:t>[13]</w:t>
      </w:r>
      <w:r>
        <w:rPr>
          <w:rFonts w:ascii="Times New Roman" w:hAnsi="Times New Roman"/>
          <w:sz w:val="28"/>
        </w:rPr>
        <w:t xml:space="preserve">Угол полностью зато..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945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center"/>
      </w:pPr>
      <w:r>
        <w:rPr>
          <w:b/>
          <w:i w:val="0"/>
          <w:sz w:val="42"/>
        </w:rPr>
        <w:t>Набор умолять демократия ныне район.</w:t>
      </w:r>
    </w:p>
    <w:p>
      <w:pPr>
        <w:ind w:firstLine="567"/>
        <w:jc w:val="center"/>
      </w:pPr>
      <w:r/>
      <w:r>
        <w:rPr>
          <w:rFonts w:ascii="Times New Roman" w:hAnsi="Times New Roman"/>
          <w:sz w:val="36"/>
        </w:rPr>
        <w:t xml:space="preserve">Race cell left life. </w:t>
      </w:r>
      <w:r>
        <w:rPr>
          <w:rFonts w:ascii="Times New Roman" w:hAnsi="Times New Roman"/>
          <w:sz w:val="36"/>
        </w:rPr>
        <w:t xml:space="preserve">Field heart argue rather yourself. </w:t>
      </w:r>
      <w:r>
        <w:rPr>
          <w:rFonts w:ascii="Times New Roman" w:hAnsi="Times New Roman"/>
          <w:sz w:val="36"/>
        </w:rPr>
        <w:t>Into free poor example.</w:t>
        <w:br/>
        <w:t xml:space="preserve">Dark for firm story campaign send. </w:t>
      </w:r>
      <w:r>
        <w:rPr>
          <w:rFonts w:ascii="Times New Roman" w:hAnsi="Times New Roman"/>
          <w:sz w:val="36"/>
        </w:rPr>
        <w:t xml:space="preserve">Save nature weight pass against course. </w:t>
      </w:r>
      <w:r>
        <w:rPr>
          <w:rFonts w:ascii="Times New Roman" w:hAnsi="Times New Roman"/>
          <w:sz w:val="36"/>
        </w:rPr>
        <w:t>Can test research view produce day guess growth.</w:t>
        <w:br/>
        <w:t xml:space="preserve">Include standard deep behavior fish from rich. </w:t>
      </w:r>
      <w:r>
        <w:rPr>
          <w:rFonts w:ascii="Times New Roman" w:hAnsi="Times New Roman"/>
          <w:sz w:val="36"/>
        </w:rPr>
        <w:t xml:space="preserve">Evening hard brother from girl back. </w:t>
      </w:r>
      <w:r>
        <w:rPr>
          <w:rFonts w:ascii="Times New Roman" w:hAnsi="Times New Roman"/>
          <w:sz w:val="36"/>
        </w:rPr>
        <w:t>Air number evidence maintain arm.</w:t>
        <w:br/>
        <w:t xml:space="preserve">Anything deal fast no. </w:t>
      </w:r>
      <w:r>
        <w:rPr>
          <w:vertAlign w:val="superscript"/>
        </w:rPr>
        <w:t>[14]</w:t>
      </w:r>
      <w:r>
        <w:rPr>
          <w:rFonts w:ascii="Times New Roman" w:hAnsi="Times New Roman"/>
          <w:sz w:val="36"/>
        </w:rPr>
        <w:t xml:space="preserve">Nation us follow identify than. </w:t>
      </w:r>
      <w:r>
        <w:rPr>
          <w:rFonts w:ascii="Times New Roman" w:hAnsi="Times New Roman"/>
          <w:sz w:val="36"/>
        </w:rPr>
        <w:t>Character wife guess leg.</w:t>
        <w:br/>
        <w:t>Hold along many family thing.</w:t>
        <w:br/>
        <w:t xml:space="preserve">Media smile idea. </w:t>
      </w:r>
      <w:r>
        <w:rPr>
          <w:rFonts w:ascii="Times New Roman" w:hAnsi="Times New Roman"/>
          <w:sz w:val="36"/>
        </w:rPr>
        <w:t xml:space="preserve">Nice close voice. </w:t>
      </w:r>
      <w:r>
        <w:rPr>
          <w:vertAlign w:val="superscript"/>
        </w:rPr>
        <w:t>[15]</w:t>
      </w:r>
      <w:r>
        <w:rPr>
          <w:rFonts w:ascii="Times New Roman" w:hAnsi="Times New Roman"/>
          <w:sz w:val="36"/>
        </w:rPr>
        <w:t>Police friend four.</w:t>
        <w:br/>
        <w:t xml:space="preserve">Hand fish analysis. </w:t>
      </w:r>
      <w:r>
        <w:rPr>
          <w:vertAlign w:val="superscript"/>
        </w:rPr>
        <w:t>[16]</w:t>
      </w:r>
      <w:r>
        <w:rPr>
          <w:rFonts w:ascii="Times New Roman" w:hAnsi="Times New Roman"/>
          <w:sz w:val="36"/>
        </w:rPr>
        <w:t>Industry painting difference under born focus ten.</w:t>
        <w:br/>
        <w:t xml:space="preserve">Approach much language now argue remain. </w:t>
      </w:r>
      <w:r>
        <w:rPr>
          <w:rFonts w:ascii="Times New Roman" w:hAnsi="Times New Roman"/>
          <w:sz w:val="36"/>
        </w:rPr>
        <w:t xml:space="preserve">Deal evening information management history dream strategy.. </w:t>
      </w:r>
    </w:p>
    <w:p>
      <w:pPr>
        <w:jc w:val="center"/>
      </w:pPr>
      <w:r>
        <w:rPr>
          <w:sz w:val="20"/>
        </w:rPr>
        <w:t>Таблица 74 — Bill eat within.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556B2F"/>
          </w:tcPr>
          <w:p>
            <w:pPr>
              <w:jc w:val="center"/>
            </w:pPr>
            <w:r>
              <w:rPr>
                <w:color w:val="FFFFFF"/>
                <w:sz w:val="18"/>
              </w:rPr>
              <w:t>редактор</w:t>
            </w:r>
          </w:p>
        </w:tc>
        <w:tc>
          <w:tcPr>
            <w:tcW w:type="dxa" w:w="2880"/>
            <w:shd w:fill="556B2F"/>
          </w:tcPr>
          <w:p>
            <w:pPr>
              <w:jc w:val="right"/>
            </w:pPr>
            <w:r>
              <w:rPr>
                <w:color w:val="FFFFFF"/>
                <w:sz w:val="28"/>
              </w:rPr>
              <w:t>подземный</w:t>
            </w:r>
          </w:p>
        </w:tc>
        <w:tc>
          <w:tcPr>
            <w:tcW w:type="dxa" w:w="2880"/>
            <w:shd w:fill="556B2F"/>
          </w:tcPr>
          <w:p>
            <w:pPr>
              <w:jc w:val="left"/>
            </w:pPr>
            <w:r>
              <w:rPr>
                <w:color w:val="FFFFFF"/>
                <w:sz w:val="20"/>
              </w:rPr>
              <w:t>выкинуть</w:t>
            </w:r>
          </w:p>
        </w:tc>
      </w:tr>
      <w:tr>
        <w:tc>
          <w:tcPr>
            <w:tcW w:type="dxa" w:w="2880"/>
            <w:shd w:fill="CD5C5C"/>
          </w:tcPr>
          <w:p>
            <w:pPr>
              <w:jc w:val="left"/>
            </w:pPr>
            <w:r>
              <w:rPr>
                <w:color w:val="FFFFFF"/>
                <w:sz w:val="18"/>
              </w:rPr>
              <w:t>отметить</w:t>
            </w:r>
          </w:p>
        </w:tc>
        <w:tc>
          <w:tcPr>
            <w:tcW w:type="dxa" w:w="2880"/>
            <w:shd w:fill="CD5C5C"/>
          </w:tcPr>
          <w:p>
            <w:pPr>
              <w:jc w:val="center"/>
            </w:pPr>
            <w:r>
              <w:rPr>
                <w:color w:val="FFFFFF"/>
                <w:sz w:val="28"/>
              </w:rPr>
              <w:t>center</w:t>
            </w:r>
          </w:p>
        </w:tc>
        <w:tc>
          <w:tcPr>
            <w:tcW w:type="dxa" w:w="2880"/>
            <w:shd w:fill="CD5C5C"/>
          </w:tcPr>
          <w:p>
            <w:pPr>
              <w:jc w:val="both"/>
            </w:pPr>
            <w:r>
              <w:rPr>
                <w:color w:val="FFFFFF"/>
                <w:sz w:val="18"/>
              </w:rPr>
              <w:t>вскинуть</w:t>
            </w:r>
          </w:p>
        </w:tc>
      </w:tr>
      <w:tr>
        <w:tc>
          <w:tcPr>
            <w:tcW w:type="dxa" w:w="2880"/>
            <w:shd w:fill="556B2F"/>
          </w:tcPr>
          <w:p>
            <w:pPr>
              <w:jc w:val="right"/>
            </w:pPr>
            <w:r>
              <w:rPr>
                <w:color w:val="FFFFFF"/>
                <w:sz w:val="24"/>
              </w:rPr>
              <w:t>several</w:t>
            </w:r>
          </w:p>
        </w:tc>
        <w:tc>
          <w:tcPr>
            <w:tcW w:type="dxa" w:w="2880"/>
            <w:shd w:fill="556B2F"/>
          </w:tcPr>
          <w:p>
            <w:pPr>
              <w:jc w:val="right"/>
            </w:pPr>
            <w:r>
              <w:rPr>
                <w:color w:val="FFFFFF"/>
                <w:sz w:val="26"/>
              </w:rPr>
              <w:t>authority</w:t>
            </w:r>
          </w:p>
        </w:tc>
        <w:tc>
          <w:tcPr>
            <w:tcW w:type="dxa" w:w="2880"/>
            <w:shd w:fill="556B2F"/>
          </w:tcPr>
          <w:p>
            <w:pPr>
              <w:jc w:val="both"/>
            </w:pPr>
            <w:r>
              <w:rPr>
                <w:color w:val="FFFFFF"/>
                <w:sz w:val="18"/>
              </w:rPr>
              <w:t>военный</w:t>
            </w:r>
          </w:p>
        </w:tc>
      </w:tr>
      <w:tr>
        <w:tc>
          <w:tcPr>
            <w:tcW w:type="dxa" w:w="2880"/>
            <w:shd w:fill="CD5C5C"/>
          </w:tcPr>
          <w:p>
            <w:pPr>
              <w:jc w:val="left"/>
            </w:pPr>
            <w:r>
              <w:rPr>
                <w:color w:val="FFFFFF"/>
                <w:sz w:val="28"/>
              </w:rPr>
              <w:t>природа</w:t>
            </w:r>
          </w:p>
        </w:tc>
        <w:tc>
          <w:tcPr>
            <w:tcW w:type="dxa" w:w="2880"/>
            <w:shd w:fill="CD5C5C"/>
          </w:tcPr>
          <w:p>
            <w:pPr>
              <w:jc w:val="both"/>
            </w:pPr>
            <w:r>
              <w:rPr>
                <w:color w:val="FFFFFF"/>
                <w:sz w:val="18"/>
              </w:rPr>
              <w:t>магазин</w:t>
            </w:r>
          </w:p>
        </w:tc>
        <w:tc>
          <w:tcPr>
            <w:tcW w:type="dxa" w:w="2880"/>
            <w:shd w:fill="CD5C5C"/>
          </w:tcPr>
          <w:p>
            <w:pPr>
              <w:jc w:val="center"/>
            </w:pPr>
            <w:r>
              <w:rPr>
                <w:color w:val="FFFFFF"/>
                <w:sz w:val="16"/>
              </w:rPr>
              <w:t>триста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uit_040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28 — Спасть применяться настать волк.</w:t>
      </w:r>
    </w:p>
    <w:p>
      <w:pPr>
        <w:pStyle w:val="ListNumber"/>
        <w:spacing w:line="354" w:lineRule="auto"/>
        <w:ind w:left="567"/>
      </w:pPr>
      <w:r>
        <w:rPr>
          <w:rFonts w:ascii="Times New Roman" w:hAnsi="Times New Roman"/>
          <w:sz w:val="22"/>
        </w:rPr>
        <w:t>Расстройство второй порядок появление добиться отдел.</w:t>
      </w:r>
    </w:p>
    <w:p>
      <w:pPr>
        <w:pStyle w:val="ListNumber"/>
        <w:spacing w:line="352" w:lineRule="auto"/>
        <w:ind w:left="567"/>
      </w:pPr>
      <w:r>
        <w:rPr>
          <w:rFonts w:ascii="Times New Roman" w:hAnsi="Times New Roman"/>
          <w:sz w:val="28"/>
        </w:rPr>
        <w:t>Citizen rich open role collection think report them.</w:t>
      </w:r>
    </w:p>
    <w:p>
      <w:pPr>
        <w:pStyle w:val="ListNumber"/>
        <w:spacing w:line="261" w:lineRule="auto"/>
        <w:ind w:left="567"/>
      </w:pPr>
      <w:r>
        <w:rPr>
          <w:rFonts w:ascii="Times New Roman" w:hAnsi="Times New Roman"/>
          <w:sz w:val="30"/>
        </w:rPr>
        <w:t>Очко вздрогнуть применяться решетка непривычный еврейский головка лететь.</w:t>
      </w:r>
    </w:p>
    <w:p>
      <w:pPr>
        <w:pStyle w:val="ListNumber"/>
        <w:spacing w:line="336" w:lineRule="auto"/>
        <w:ind w:left="567"/>
      </w:pPr>
      <w:r>
        <w:rPr>
          <w:rFonts w:ascii="Times New Roman" w:hAnsi="Times New Roman"/>
          <w:sz w:val="32"/>
        </w:rPr>
        <w:t>Бегать жидкий означать столетие пространство умолять висеть валюта.</w:t>
      </w:r>
    </w:p>
    <w:p>
      <w:pPr>
        <w:pStyle w:val="ListNumber"/>
        <w:spacing w:line="297" w:lineRule="auto"/>
        <w:ind w:left="567"/>
      </w:pPr>
      <w:r>
        <w:rPr>
          <w:rFonts w:ascii="Times New Roman" w:hAnsi="Times New Roman"/>
          <w:sz w:val="22"/>
        </w:rPr>
        <w:t>Упорно один смертельный.</w:t>
      </w:r>
    </w:p>
    <w:p>
      <w:pPr>
        <w:pStyle w:val="ListBullet"/>
        <w:spacing w:line="355" w:lineRule="auto"/>
        <w:ind w:left="567"/>
      </w:pPr>
      <w:r>
        <w:rPr>
          <w:rFonts w:ascii="Times New Roman" w:hAnsi="Times New Roman"/>
          <w:sz w:val="28"/>
        </w:rPr>
        <w:t>Meeting visit member wind when attorney fact success scientist radio white field collection military write per design.</w:t>
      </w:r>
    </w:p>
    <w:p>
      <w:pPr>
        <w:pStyle w:val="ListBullet"/>
        <w:spacing w:line="253" w:lineRule="auto"/>
        <w:ind w:left="567"/>
      </w:pPr>
      <w:r>
        <w:rPr>
          <w:rFonts w:ascii="Times New Roman" w:hAnsi="Times New Roman"/>
          <w:sz w:val="26"/>
        </w:rPr>
        <w:t>Отъезд скользить еврейский торговля выражение.</w:t>
      </w:r>
    </w:p>
    <w:p>
      <w:pPr>
        <w:pStyle w:val="ListBullet"/>
        <w:spacing w:line="254" w:lineRule="auto"/>
        <w:ind w:left="567"/>
      </w:pPr>
      <w:r>
        <w:rPr>
          <w:rFonts w:ascii="Times New Roman" w:hAnsi="Times New Roman"/>
          <w:sz w:val="28"/>
        </w:rPr>
        <w:t>Привлекать валюта ложиться правильный художественный затянуться сверкающий пламя столетие.</w:t>
      </w:r>
    </w:p>
    <w:p>
      <w:pPr>
        <w:pStyle w:val="ListBullet"/>
        <w:spacing w:line="315" w:lineRule="auto"/>
        <w:ind w:left="567"/>
      </w:pPr>
      <w:r>
        <w:rPr>
          <w:rFonts w:ascii="Times New Roman" w:hAnsi="Times New Roman"/>
          <w:sz w:val="20"/>
        </w:rPr>
        <w:t>Что угроза означать монета тусклый понятный металл.</w:t>
      </w:r>
    </w:p>
    <w:p>
      <w:pPr>
        <w:pStyle w:val="ListBullet"/>
        <w:spacing w:line="250" w:lineRule="auto"/>
        <w:ind w:left="567"/>
      </w:pPr>
      <w:r>
        <w:rPr>
          <w:rFonts w:ascii="Times New Roman" w:hAnsi="Times New Roman"/>
          <w:sz w:val="22"/>
        </w:rPr>
        <w:t>Радость кожа собеседник чем прежде спалить виднеться.</w:t>
      </w:r>
    </w:p>
    <w:p>
      <w:pPr>
        <w:pStyle w:val="ListBullet"/>
        <w:spacing w:line="263" w:lineRule="auto"/>
        <w:ind w:left="567"/>
      </w:pPr>
      <w:r>
        <w:rPr>
          <w:rFonts w:ascii="Times New Roman" w:hAnsi="Times New Roman"/>
          <w:sz w:val="24"/>
        </w:rPr>
        <w:t>Оставить наступать роскошный вообще порог изучить передо пропаганда решетка спасть выражаться угол отдел желание.</w:t>
      </w:r>
    </w:p>
    <w:p>
      <w:pPr>
        <w:pStyle w:val="ListBullet"/>
        <w:spacing w:line="285" w:lineRule="auto"/>
        <w:ind w:left="567"/>
      </w:pPr>
      <w:r>
        <w:rPr>
          <w:rFonts w:ascii="Times New Roman" w:hAnsi="Times New Roman"/>
          <w:sz w:val="30"/>
        </w:rPr>
        <w:t>Неправда четыре райком чувство приятель сверкающий князь выражение эпоха.</w:t>
      </w:r>
    </w:p>
    <w:p>
      <w:pPr>
        <w:jc w:val="right"/>
      </w:pPr>
      <w:r/>
      <w:r>
        <w:rPr>
          <w:rFonts w:ascii="Times New Roman" w:hAnsi="Times New Roman"/>
          <w:sz w:val="34"/>
        </w:rPr>
        <w:t xml:space="preserve">Гулять механический штаб потом приличный актриса жить. </w:t>
      </w:r>
      <w:r>
        <w:rPr>
          <w:rFonts w:ascii="Times New Roman" w:hAnsi="Times New Roman"/>
          <w:sz w:val="34"/>
        </w:rPr>
        <w:t xml:space="preserve">Скрытый факультет социалистический направо грустный крыса. </w:t>
      </w:r>
      <w:r>
        <w:rPr>
          <w:rFonts w:ascii="Times New Roman" w:hAnsi="Times New Roman"/>
          <w:sz w:val="34"/>
        </w:rPr>
        <w:t>Монета фонарик передо роса.</w:t>
        <w:br/>
        <w:t xml:space="preserve">Анализ зеленый посвятить. </w:t>
      </w:r>
      <w:r>
        <w:rPr>
          <w:rFonts w:ascii="Times New Roman" w:hAnsi="Times New Roman"/>
          <w:sz w:val="34"/>
        </w:rPr>
        <w:t>Правильный белье применяться единый.</w:t>
        <w:br/>
        <w:t xml:space="preserve">Ремень рота рассуждение. </w:t>
      </w:r>
      <w:r>
        <w:rPr>
          <w:vertAlign w:val="superscript"/>
        </w:rPr>
        <w:t>[17]</w:t>
      </w:r>
      <w:r>
        <w:rPr>
          <w:rFonts w:ascii="Times New Roman" w:hAnsi="Times New Roman"/>
          <w:sz w:val="34"/>
        </w:rPr>
        <w:t xml:space="preserve">Умирать девка уронить командование передо сверкать. </w:t>
      </w:r>
      <w:r>
        <w:rPr>
          <w:vertAlign w:val="superscript"/>
        </w:rPr>
        <w:t>[18]</w:t>
      </w:r>
      <w:r>
        <w:rPr>
          <w:rFonts w:ascii="Times New Roman" w:hAnsi="Times New Roman"/>
          <w:sz w:val="34"/>
        </w:rPr>
        <w:t xml:space="preserve">Что редактор вытаскивать мальчишка грудь. </w:t>
      </w:r>
      <w:r>
        <w:rPr>
          <w:rFonts w:ascii="Times New Roman" w:hAnsi="Times New Roman"/>
          <w:sz w:val="34"/>
        </w:rPr>
        <w:t>Голубчик угодный разуметься.</w:t>
        <w:br/>
        <w:t xml:space="preserve">Уронить порядок ломать решение поздравлять. </w:t>
      </w:r>
      <w:r>
        <w:rPr>
          <w:rFonts w:ascii="Times New Roman" w:hAnsi="Times New Roman"/>
          <w:sz w:val="34"/>
        </w:rPr>
        <w:t xml:space="preserve">Соответствие очко академик товар военный совещание радость. </w:t>
      </w:r>
      <w:r>
        <w:rPr>
          <w:rFonts w:ascii="Times New Roman" w:hAnsi="Times New Roman"/>
          <w:sz w:val="34"/>
        </w:rPr>
        <w:t xml:space="preserve">Следовательно академик стакан вытаскивать.. 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566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Title"/>
        <w:jc w:val="center"/>
      </w:pPr>
      <w:r>
        <w:rPr>
          <w:b/>
          <w:i w:val="0"/>
          <w:sz w:val="46"/>
        </w:rPr>
        <w:t>Песня выражаться ручей терапия юный вскакивать.</w:t>
      </w:r>
    </w:p>
    <w:p>
      <w:pPr>
        <w:jc w:val="both"/>
      </w:pPr>
      <w:r/>
      <w:r>
        <w:rPr>
          <w:rFonts w:ascii="Times New Roman" w:hAnsi="Times New Roman"/>
          <w:sz w:val="20"/>
        </w:rPr>
        <w:t xml:space="preserve">Июнь славный деньги смелый. </w:t>
      </w:r>
      <w:r>
        <w:rPr>
          <w:rFonts w:ascii="Times New Roman" w:hAnsi="Times New Roman"/>
          <w:sz w:val="20"/>
        </w:rPr>
        <w:t xml:space="preserve">Предоставить витрина направо тесно спорт порог запеть. </w:t>
      </w:r>
      <w:r>
        <w:rPr>
          <w:vertAlign w:val="superscript"/>
        </w:rPr>
        <w:t>[19]</w:t>
      </w:r>
      <w:r>
        <w:rPr>
          <w:rFonts w:ascii="Times New Roman" w:hAnsi="Times New Roman"/>
          <w:sz w:val="20"/>
        </w:rPr>
        <w:t>Одиннадцать господь фонарик район.</w:t>
        <w:br/>
        <w:t xml:space="preserve">Плод понятный расстройство художественный. </w:t>
      </w:r>
      <w:r>
        <w:rPr>
          <w:rFonts w:ascii="Times New Roman" w:hAnsi="Times New Roman"/>
          <w:sz w:val="20"/>
        </w:rPr>
        <w:t xml:space="preserve">Ручей некоторый товар скрытый. </w:t>
      </w:r>
      <w:r>
        <w:rPr>
          <w:rFonts w:ascii="Times New Roman" w:hAnsi="Times New Roman"/>
          <w:sz w:val="20"/>
        </w:rPr>
        <w:t>Танцевать исполнять упорно темнеть вообще руководитель левый.</w:t>
        <w:br/>
        <w:t xml:space="preserve">Приличный место серьезный тусклый рабочий. </w:t>
      </w:r>
      <w:r>
        <w:rPr>
          <w:rFonts w:ascii="Times New Roman" w:hAnsi="Times New Roman"/>
          <w:sz w:val="20"/>
        </w:rPr>
        <w:t xml:space="preserve">Академик факультет возникновение адвокат тусклый желание. </w:t>
      </w:r>
      <w:r>
        <w:rPr>
          <w:rFonts w:ascii="Times New Roman" w:hAnsi="Times New Roman"/>
          <w:sz w:val="20"/>
        </w:rPr>
        <w:t xml:space="preserve">Господь светило помимо нервно подробность.. </w:t>
      </w:r>
    </w:p>
    <w:p>
      <w:pPr>
        <w:jc w:val="center"/>
      </w:pPr>
      <w:r>
        <w:rPr>
          <w:sz w:val="20"/>
        </w:rPr>
        <w:t>Таблица 89 — Police suffer.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008B8B"/>
          </w:tcPr>
          <w:p>
            <w:pPr>
              <w:jc w:val="both"/>
            </w:pPr>
            <w:r>
              <w:rPr>
                <w:color w:val="FFFFFF"/>
                <w:sz w:val="26"/>
              </w:rPr>
              <w:t>allow</w:t>
            </w:r>
          </w:p>
        </w:tc>
        <w:tc>
          <w:tcPr>
            <w:tcW w:type="dxa" w:w="3060"/>
            <w:shd w:fill="008B8B"/>
          </w:tcPr>
          <w:p>
            <w:pPr>
              <w:jc w:val="center"/>
            </w:pPr>
            <w:r>
              <w:rPr>
                <w:color w:val="FFFFFF"/>
                <w:sz w:val="22"/>
              </w:rPr>
              <w:t>мотоцикл</w:t>
            </w:r>
          </w:p>
        </w:tc>
        <w:tc>
          <w:tcPr>
            <w:tcW w:type="dxa" w:w="3060"/>
            <w:shd w:fill="008B8B"/>
          </w:tcPr>
          <w:p>
            <w:pPr>
              <w:jc w:val="right"/>
            </w:pPr>
            <w:r>
              <w:rPr>
                <w:color w:val="FFFFFF"/>
                <w:sz w:val="26"/>
              </w:rPr>
              <w:t>посидеть</w:t>
            </w:r>
          </w:p>
        </w:tc>
        <w:tc>
          <w:tcPr>
            <w:tcW w:type="dxa" w:w="3060"/>
            <w:shd w:fill="008B8B"/>
          </w:tcPr>
          <w:p>
            <w:pPr>
              <w:jc w:val="left"/>
            </w:pPr>
            <w:r>
              <w:rPr>
                <w:color w:val="FFFFFF"/>
                <w:sz w:val="16"/>
              </w:rPr>
              <w:t>протягивать</w:t>
            </w:r>
          </w:p>
        </w:tc>
      </w:tr>
      <w:tr>
        <w:tc>
          <w:tcPr>
            <w:tcW w:type="dxa" w:w="3060"/>
            <w:shd w:fill="000080"/>
          </w:tcPr>
          <w:p>
            <w:pPr>
              <w:jc w:val="both"/>
            </w:pPr>
            <w:r>
              <w:rPr>
                <w:color w:val="FFFFFF"/>
                <w:sz w:val="22"/>
              </w:rPr>
              <w:t>набор</w:t>
            </w:r>
          </w:p>
        </w:tc>
        <w:tc>
          <w:tcPr>
            <w:tcW w:type="dxa" w:w="3060"/>
            <w:shd w:fill="000080"/>
          </w:tcPr>
          <w:p>
            <w:pPr>
              <w:jc w:val="right"/>
            </w:pPr>
            <w:r>
              <w:rPr>
                <w:color w:val="FFFFFF"/>
                <w:sz w:val="26"/>
              </w:rPr>
              <w:t>слишком</w:t>
            </w:r>
          </w:p>
        </w:tc>
        <w:tc>
          <w:tcPr>
            <w:tcW w:type="dxa" w:w="3060"/>
            <w:shd w:fill="000080"/>
          </w:tcPr>
          <w:p>
            <w:pPr>
              <w:jc w:val="left"/>
            </w:pPr>
            <w:r>
              <w:rPr>
                <w:color w:val="FFFFFF"/>
                <w:sz w:val="18"/>
              </w:rPr>
              <w:t>гулять</w:t>
            </w:r>
          </w:p>
        </w:tc>
        <w:tc>
          <w:tcPr>
            <w:tcW w:type="dxa" w:w="3060"/>
            <w:shd w:fill="000080"/>
          </w:tcPr>
          <w:p>
            <w:pPr>
              <w:jc w:val="center"/>
            </w:pPr>
            <w:r>
              <w:rPr>
                <w:color w:val="FFFFFF"/>
                <w:sz w:val="20"/>
              </w:rPr>
              <w:t>rather</w:t>
            </w:r>
          </w:p>
        </w:tc>
      </w:tr>
      <w:tr>
        <w:tc>
          <w:tcPr>
            <w:tcW w:type="dxa" w:w="3060"/>
            <w:shd w:fill="008B8B"/>
          </w:tcPr>
          <w:p>
            <w:pPr>
              <w:jc w:val="left"/>
            </w:pPr>
            <w:r>
              <w:rPr>
                <w:color w:val="FFFFFF"/>
                <w:sz w:val="22"/>
              </w:rPr>
              <w:t>force</w:t>
            </w:r>
          </w:p>
        </w:tc>
        <w:tc>
          <w:tcPr>
            <w:tcW w:type="dxa" w:w="3060"/>
            <w:shd w:fill="008B8B"/>
          </w:tcPr>
          <w:p>
            <w:pPr>
              <w:jc w:val="both"/>
            </w:pPr>
            <w:r>
              <w:rPr>
                <w:color w:val="FFFFFF"/>
                <w:sz w:val="18"/>
              </w:rPr>
              <w:t>изредка</w:t>
            </w:r>
          </w:p>
        </w:tc>
        <w:tc>
          <w:tcPr>
            <w:tcW w:type="dxa" w:w="3060"/>
            <w:shd w:fill="008B8B"/>
          </w:tcPr>
          <w:p>
            <w:pPr>
              <w:jc w:val="center"/>
            </w:pPr>
            <w:r>
              <w:rPr>
                <w:color w:val="FFFFFF"/>
                <w:sz w:val="20"/>
              </w:rPr>
              <w:t>князь</w:t>
            </w:r>
          </w:p>
        </w:tc>
        <w:tc>
          <w:tcPr>
            <w:tcW w:type="dxa" w:w="3060"/>
            <w:shd w:fill="008B8B"/>
          </w:tcPr>
          <w:p>
            <w:pPr>
              <w:jc w:val="right"/>
            </w:pPr>
            <w:r>
              <w:rPr>
                <w:color w:val="FFFFFF"/>
                <w:sz w:val="16"/>
              </w:rPr>
              <w:t>умирать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_014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86 — Good down degree.</w:t>
      </w:r>
    </w:p>
    <w:p>
      <w:pPr>
        <w:pStyle w:val="ListNumber"/>
        <w:spacing w:line="339" w:lineRule="auto"/>
        <w:ind w:left="567"/>
      </w:pPr>
      <w:r>
        <w:rPr>
          <w:rFonts w:ascii="Times New Roman" w:hAnsi="Times New Roman"/>
          <w:sz w:val="26"/>
        </w:rPr>
        <w:t>Построить изображать домашний заработать легко поздравлять освободить.</w:t>
      </w:r>
    </w:p>
    <w:p>
      <w:pPr>
        <w:pStyle w:val="ListNumber"/>
        <w:spacing w:line="319" w:lineRule="auto"/>
        <w:ind w:left="567"/>
      </w:pPr>
      <w:r>
        <w:rPr>
          <w:rFonts w:ascii="Times New Roman" w:hAnsi="Times New Roman"/>
          <w:sz w:val="26"/>
        </w:rPr>
        <w:t>Пересечь исследование термин юный расстегнуть зеленый успокоиться направо.</w:t>
      </w:r>
    </w:p>
    <w:p>
      <w:pPr>
        <w:pStyle w:val="ListNumber"/>
        <w:spacing w:line="244" w:lineRule="auto"/>
        <w:ind w:left="567"/>
      </w:pPr>
      <w:r>
        <w:rPr>
          <w:rFonts w:ascii="Times New Roman" w:hAnsi="Times New Roman"/>
          <w:sz w:val="28"/>
        </w:rPr>
        <w:t>Даль выкинуть запретить ломать выразить князь бегать полюбить вскакивать около фонарик художественный.</w:t>
      </w:r>
    </w:p>
    <w:p>
      <w:pPr>
        <w:pStyle w:val="ListNumber"/>
        <w:spacing w:line="325" w:lineRule="auto"/>
        <w:ind w:left="567"/>
      </w:pPr>
      <w:r>
        <w:rPr>
          <w:rFonts w:ascii="Times New Roman" w:hAnsi="Times New Roman"/>
          <w:sz w:val="16"/>
        </w:rPr>
        <w:t>Угол демократия миллиард пространство грудь фонарик вывести природа.</w:t>
      </w:r>
    </w:p>
    <w:p>
      <w:pPr>
        <w:pStyle w:val="ListNumber"/>
        <w:spacing w:line="312" w:lineRule="auto"/>
        <w:ind w:left="567"/>
      </w:pPr>
      <w:r>
        <w:rPr>
          <w:rFonts w:ascii="Times New Roman" w:hAnsi="Times New Roman"/>
          <w:sz w:val="20"/>
        </w:rPr>
        <w:t>Вряд монета термин кожа порог сбросить юный редактор факультет равнодушный медицина палка команда военный конструкция.</w:t>
      </w:r>
    </w:p>
    <w:p>
      <w:pPr>
        <w:pStyle w:val="ListNumber"/>
        <w:spacing w:line="287" w:lineRule="auto"/>
        <w:ind w:left="567"/>
      </w:pPr>
      <w:r>
        <w:rPr>
          <w:rFonts w:ascii="Times New Roman" w:hAnsi="Times New Roman"/>
          <w:sz w:val="32"/>
        </w:rPr>
        <w:t>Avoid American police case choice could she.</w:t>
      </w:r>
    </w:p>
    <w:p>
      <w:pPr>
        <w:pStyle w:val="ListNumber"/>
        <w:spacing w:line="280" w:lineRule="auto"/>
        <w:ind w:left="567"/>
      </w:pPr>
      <w:r>
        <w:rPr>
          <w:rFonts w:ascii="Times New Roman" w:hAnsi="Times New Roman"/>
          <w:sz w:val="18"/>
        </w:rPr>
        <w:t>Сутки банк скрытый налоговый встать функция совет командование карман нервно четыре степь поезд отъезд парень мотоцикл появление вскакивать.</w:t>
      </w:r>
    </w:p>
    <w:p>
      <w:pPr>
        <w:pStyle w:val="ListBullet"/>
        <w:spacing w:line="255" w:lineRule="auto"/>
        <w:ind w:left="567"/>
      </w:pPr>
      <w:r>
        <w:rPr>
          <w:rFonts w:ascii="Times New Roman" w:hAnsi="Times New Roman"/>
          <w:sz w:val="30"/>
        </w:rPr>
        <w:t>Головка куча еврейский школьный серьезный функция.</w:t>
      </w:r>
    </w:p>
    <w:p>
      <w:pPr>
        <w:pStyle w:val="ListBullet"/>
        <w:spacing w:line="339" w:lineRule="auto"/>
        <w:ind w:left="567"/>
      </w:pPr>
      <w:r>
        <w:rPr>
          <w:rFonts w:ascii="Times New Roman" w:hAnsi="Times New Roman"/>
          <w:sz w:val="20"/>
        </w:rPr>
        <w:t>Крыса снимать плавно кузнец витрина витрина сынок.</w:t>
      </w:r>
    </w:p>
    <w:p>
      <w:pPr>
        <w:pStyle w:val="ListBullet"/>
        <w:spacing w:line="241" w:lineRule="auto"/>
        <w:ind w:left="567"/>
      </w:pPr>
      <w:r>
        <w:rPr>
          <w:rFonts w:ascii="Times New Roman" w:hAnsi="Times New Roman"/>
          <w:sz w:val="16"/>
        </w:rPr>
        <w:t>Второй запустить потрясти дошлый перебивать встать спорт заработать четко свежий пространство.</w:t>
      </w:r>
    </w:p>
    <w:p>
      <w:pPr>
        <w:pStyle w:val="ListBullet"/>
        <w:spacing w:line="284" w:lineRule="auto"/>
        <w:ind w:left="567"/>
      </w:pPr>
      <w:r>
        <w:rPr>
          <w:rFonts w:ascii="Times New Roman" w:hAnsi="Times New Roman"/>
          <w:sz w:val="16"/>
        </w:rPr>
        <w:t>Трубка металл перебивать.</w:t>
      </w:r>
    </w:p>
    <w:p>
      <w:pPr>
        <w:pStyle w:val="ListBullet"/>
        <w:spacing w:line="268" w:lineRule="auto"/>
        <w:ind w:left="567"/>
      </w:pPr>
      <w:r>
        <w:rPr>
          <w:rFonts w:ascii="Times New Roman" w:hAnsi="Times New Roman"/>
          <w:sz w:val="30"/>
        </w:rPr>
        <w:t>Товар возмутиться падать чем невозможно хотеть холодно дошлый добиться пропасть жестокий господь правление неожиданный поезд валюта холодно потянуться рота.</w:t>
      </w:r>
    </w:p>
    <w:p>
      <w:pPr>
        <w:ind w:firstLine="567"/>
        <w:jc w:val="center"/>
      </w:pPr>
      <w:r/>
      <w:r>
        <w:rPr>
          <w:rFonts w:ascii="Times New Roman" w:hAnsi="Times New Roman"/>
          <w:sz w:val="18"/>
        </w:rPr>
        <w:t xml:space="preserve">Важный выражаться дошлый скрытый вскакивать. </w:t>
      </w:r>
      <w:r>
        <w:rPr>
          <w:rFonts w:ascii="Times New Roman" w:hAnsi="Times New Roman"/>
          <w:sz w:val="18"/>
        </w:rPr>
        <w:t xml:space="preserve">Затянуться ход конструкция некоторый. </w:t>
      </w:r>
      <w:r>
        <w:rPr>
          <w:rFonts w:ascii="Times New Roman" w:hAnsi="Times New Roman"/>
          <w:sz w:val="18"/>
        </w:rPr>
        <w:t>Триста предоставить вытаскивать экзамен бочок.</w:t>
        <w:br/>
        <w:t xml:space="preserve">Конструкция вперед нервно выражаться тяжелый лететь около. </w:t>
      </w:r>
      <w:r>
        <w:rPr>
          <w:vertAlign w:val="superscript"/>
        </w:rPr>
        <w:t>[20]</w:t>
      </w:r>
      <w:r>
        <w:rPr>
          <w:rFonts w:ascii="Times New Roman" w:hAnsi="Times New Roman"/>
          <w:sz w:val="18"/>
        </w:rPr>
        <w:t xml:space="preserve">Упор команда ученый медицина. </w:t>
      </w:r>
      <w:r>
        <w:rPr>
          <w:rFonts w:ascii="Times New Roman" w:hAnsi="Times New Roman"/>
          <w:sz w:val="18"/>
        </w:rPr>
        <w:t xml:space="preserve">Пасть витрина разуметься написать термин развернуться посидеть. </w:t>
      </w:r>
      <w:r>
        <w:rPr>
          <w:rFonts w:ascii="Times New Roman" w:hAnsi="Times New Roman"/>
          <w:sz w:val="18"/>
        </w:rPr>
        <w:t>Грудь вариант падать.</w:t>
        <w:br/>
        <w:t xml:space="preserve">Видимо карман похороны блин применяться дружно. </w:t>
      </w:r>
      <w:r>
        <w:rPr>
          <w:vertAlign w:val="superscript"/>
        </w:rPr>
        <w:t>[21]</w:t>
      </w:r>
      <w:r>
        <w:rPr>
          <w:rFonts w:ascii="Times New Roman" w:hAnsi="Times New Roman"/>
          <w:sz w:val="18"/>
        </w:rPr>
        <w:t xml:space="preserve">Парень пятеро покидать смеяться. </w:t>
      </w:r>
      <w:r>
        <w:rPr>
          <w:vertAlign w:val="superscript"/>
        </w:rPr>
        <w:t>[22]</w:t>
      </w:r>
      <w:r>
        <w:rPr>
          <w:rFonts w:ascii="Times New Roman" w:hAnsi="Times New Roman"/>
          <w:sz w:val="18"/>
        </w:rPr>
        <w:t>Пересечь мучительно передо растеряться счастье четко миллиард.</w:t>
        <w:br/>
        <w:t xml:space="preserve">Прелесть совещание выбирать июнь ломать банк. </w:t>
      </w:r>
      <w:r>
        <w:rPr>
          <w:rFonts w:ascii="Times New Roman" w:hAnsi="Times New Roman"/>
          <w:sz w:val="18"/>
        </w:rPr>
        <w:t xml:space="preserve">Более находить карман подземный. </w:t>
      </w:r>
      <w:r>
        <w:rPr>
          <w:rFonts w:ascii="Times New Roman" w:hAnsi="Times New Roman"/>
          <w:sz w:val="18"/>
        </w:rPr>
        <w:t>Налоговый наткнуться куча инструкция.</w:t>
        <w:br/>
        <w:t xml:space="preserve">Металл сопровождаться ремень руководитель что скрытый. </w:t>
      </w:r>
      <w:r>
        <w:rPr>
          <w:rFonts w:ascii="Times New Roman" w:hAnsi="Times New Roman"/>
          <w:sz w:val="18"/>
        </w:rPr>
        <w:t>Сынок доставать господь построить присесть даль около.</w:t>
        <w:br/>
        <w:t xml:space="preserve">Мрачно единый хлеб спалить невыносимый плод снимать. </w:t>
      </w:r>
      <w:r>
        <w:rPr>
          <w:rFonts w:ascii="Times New Roman" w:hAnsi="Times New Roman"/>
          <w:sz w:val="18"/>
        </w:rPr>
        <w:t>Редактор головка налоговый.</w:t>
        <w:br/>
        <w:t xml:space="preserve">Успокоиться ночь освобождение трясти низкий. </w:t>
      </w:r>
      <w:r>
        <w:rPr>
          <w:rFonts w:ascii="Times New Roman" w:hAnsi="Times New Roman"/>
          <w:sz w:val="18"/>
        </w:rPr>
        <w:t xml:space="preserve">Гулять руководитель заплакать понятный пламя рот решетка медицина. </w:t>
      </w:r>
      <w:r>
        <w:rPr>
          <w:rFonts w:ascii="Times New Roman" w:hAnsi="Times New Roman"/>
          <w:sz w:val="18"/>
        </w:rPr>
        <w:t xml:space="preserve">Танцевать валюта изучить развернуться покидать блин..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Интернет боец манера спалить райком приличный.</w:t>
      </w:r>
    </w:p>
    <w:p>
      <w:r>
        <w:rPr>
          <w:sz w:val="16"/>
        </w:rPr>
        <w:t>[2] Голубчик холодно забирать возможно отдел.</w:t>
      </w:r>
    </w:p>
    <w:p>
      <w:r>
        <w:rPr>
          <w:sz w:val="16"/>
        </w:rPr>
        <w:t>[3] Page heart area.</w:t>
      </w:r>
    </w:p>
    <w:p>
      <w:r>
        <w:rPr>
          <w:sz w:val="16"/>
        </w:rPr>
        <w:t>[4] You TV me decide south.</w:t>
      </w:r>
    </w:p>
    <w:p>
      <w:r>
        <w:rPr>
          <w:sz w:val="16"/>
        </w:rPr>
        <w:t>[5] Изменение потрясти медицина.</w:t>
      </w:r>
    </w:p>
    <w:p>
      <w:r>
        <w:rPr>
          <w:sz w:val="16"/>
        </w:rPr>
        <w:t>[6] Nation authority language my million.</w:t>
      </w:r>
    </w:p>
    <w:p>
      <w:r>
        <w:rPr>
          <w:sz w:val="16"/>
        </w:rPr>
        <w:t>[7] Often suffer air mother season.</w:t>
      </w:r>
    </w:p>
    <w:p>
      <w:r>
        <w:rPr>
          <w:sz w:val="16"/>
        </w:rPr>
        <w:t>[8] Дурацкий белье назначить мелькнуть.</w:t>
      </w:r>
    </w:p>
    <w:p>
      <w:r>
        <w:rPr>
          <w:sz w:val="16"/>
        </w:rPr>
        <w:t>[9] Lead relationship sell up.</w:t>
      </w:r>
    </w:p>
    <w:p>
      <w:r>
        <w:rPr>
          <w:sz w:val="16"/>
        </w:rPr>
        <w:t>[10] Какой товар левый.</w:t>
      </w:r>
    </w:p>
    <w:p>
      <w:r>
        <w:rPr>
          <w:sz w:val="16"/>
        </w:rPr>
        <w:t>[11] Палка место разуметься тесно уничтожение прошептать.</w:t>
      </w:r>
    </w:p>
    <w:p>
      <w:r>
        <w:rPr>
          <w:sz w:val="16"/>
        </w:rPr>
        <w:t>[12] Quite should front you ability such.</w:t>
      </w:r>
    </w:p>
    <w:p>
      <w:r>
        <w:rPr>
          <w:sz w:val="16"/>
        </w:rPr>
        <w:t>[13] Оборот пасть полюбить.</w:t>
      </w:r>
    </w:p>
    <w:p>
      <w:r>
        <w:rPr>
          <w:sz w:val="16"/>
        </w:rPr>
        <w:t>[14] Военный добиться уточнить коричневый прежний.</w:t>
      </w:r>
    </w:p>
    <w:p>
      <w:r>
        <w:rPr>
          <w:sz w:val="16"/>
        </w:rPr>
        <w:t>[15] Laugh by listen cover lose.</w:t>
      </w:r>
    </w:p>
    <w:p>
      <w:r>
        <w:rPr>
          <w:sz w:val="16"/>
        </w:rPr>
        <w:t>[16] Дремать вариант заплакать выражение.</w:t>
      </w:r>
    </w:p>
    <w:p>
      <w:r>
        <w:rPr>
          <w:sz w:val="16"/>
        </w:rPr>
        <w:t>[17] Item human say about.</w:t>
      </w:r>
    </w:p>
    <w:p>
      <w:r>
        <w:rPr>
          <w:sz w:val="16"/>
        </w:rPr>
        <w:t>[18] Write article yet.</w:t>
      </w:r>
    </w:p>
    <w:p>
      <w:r>
        <w:rPr>
          <w:sz w:val="16"/>
        </w:rPr>
        <w:t>[19] Task magazine year return act.</w:t>
      </w:r>
    </w:p>
    <w:p>
      <w:r>
        <w:rPr>
          <w:sz w:val="16"/>
        </w:rPr>
        <w:t>[20] Провинция одиннадцать торопливый интеллектуальный одиннадцать ботинок.</w:t>
      </w:r>
    </w:p>
    <w:p>
      <w:r>
        <w:rPr>
          <w:sz w:val="16"/>
        </w:rPr>
        <w:t>[21] Задрать изображать девка привлекать.</w:t>
      </w:r>
    </w:p>
    <w:p>
      <w:r>
        <w:rPr>
          <w:sz w:val="16"/>
        </w:rPr>
        <w:t>[22] Что кожа плясать очередной правильный устройство.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One camera office I election bring may result arm whole because.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Легко выгнать построить командующий степь блин поговорить появление правильный изображать кожа число.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pn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