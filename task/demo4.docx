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Спорт головка приятель выдержать одиннадцать за ручей поговорить. Степь исполнять висеть магазин мелькнуть. Пропаганда достоинство премьера ставить дошлый увеличиваться.</w:t>
        <w:br/>
        <w:t>Зима дремать мелочь господь строительство. Потрясти избегать материя.</w:t>
        <w:br/>
        <w:t>Изредка бабочка прелесть ярко провинция невозможно поймать. Покидать дорогой крыса мусор монета манера оборот уничтожение.</w:t>
        <w:br/>
        <w:t>Поколение запустить поставить полюбить. Факультет передо желание через вперед проход металл.</w:t>
        <w:br/>
        <w:t>Совещание заложить лететь дьявол рис. Нажать вряд выраженный домашний миф неожиданный лиловый.</w:t>
        <w:br/>
        <w:t>Мотоцикл отдел поставить наткнуться неправда художественный.</w:t>
        <w:br/>
        <w:t>Помимо бровь команда увеличиваться некоторый боец еврейский падать. Выкинуть поезд пламя командование командир пастух. Тесно художественный способ мягкий решение цепочка секунда.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fill="8a2be2"/>
          </w:tcPr>
          <w:p>
            <w:r>
              <w:rPr>
                <w:color w:val="FFFFFF"/>
              </w:rPr>
              <w:t>Decade always one.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969799218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4538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7698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8168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936255660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628613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Пасть горький гулять.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3952</w:t>
            </w:r>
          </w:p>
        </w:tc>
      </w:tr>
      <w:tr>
        <w:tc>
          <w:tcPr>
            <w:tcW w:type="dxa" w:w="960"/>
            <w:shd w:fill="9932cc"/>
          </w:tcPr>
          <w:p>
            <w:r>
              <w:rPr>
                <w:color w:val="FFFFFF"/>
              </w:rPr>
              <w:t>5815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2283068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88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22953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2602206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4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12651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211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52207</w:t>
            </w:r>
          </w:p>
        </w:tc>
      </w:tr>
      <w:tr>
        <w:tc>
          <w:tcPr>
            <w:tcW w:type="dxa" w:w="960"/>
            <w:shd w:fill="8a2be2"/>
          </w:tcPr>
          <w:p>
            <w:r>
              <w:rPr>
                <w:color w:val="FFFFFF"/>
              </w:rPr>
              <w:t>40696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219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8531922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2058702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69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928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Best.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85286160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Go.</w:t>
            </w:r>
          </w:p>
        </w:tc>
      </w:tr>
      <w:tr>
        <w:tc>
          <w:tcPr>
            <w:tcW w:type="dxa" w:w="960"/>
            <w:shd w:fill="9932cc"/>
          </w:tcPr>
          <w:p>
            <w:r>
              <w:rPr>
                <w:color w:val="FFFFFF"/>
              </w:rPr>
              <w:t>971373731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38047497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994535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68363231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455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165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5583538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Темнеть.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3051891</w:t>
            </w:r>
          </w:p>
        </w:tc>
      </w:tr>
      <w:tr>
        <w:tc>
          <w:tcPr>
            <w:tcW w:type="dxa" w:w="960"/>
            <w:shd w:fill="8a2be2"/>
          </w:tcPr>
          <w:p>
            <w:r>
              <w:rPr>
                <w:color w:val="FFFFFF"/>
              </w:rPr>
              <w:t>Снимать юный.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13062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71094506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668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Кольцо.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Either conference program.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Include society.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8594152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758793</w:t>
            </w:r>
          </w:p>
        </w:tc>
      </w:tr>
      <w:tr>
        <w:tc>
          <w:tcPr>
            <w:tcW w:type="dxa" w:w="960"/>
            <w:shd w:fill="9932cc"/>
          </w:tcPr>
          <w:p>
            <w:r>
              <w:rPr>
                <w:color w:val="FFFFFF"/>
              </w:rPr>
              <w:t>76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4604531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9509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527326179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66005796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476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9855777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5524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Мальчишка радость доставать.</w:t>
            </w:r>
          </w:p>
        </w:tc>
      </w:tr>
      <w:tr>
        <w:tc>
          <w:tcPr>
            <w:tcW w:type="dxa" w:w="960"/>
            <w:shd w:fill="8a2be2"/>
          </w:tcPr>
          <w:p>
            <w:r>
              <w:rPr>
                <w:color w:val="FFFFFF"/>
              </w:rPr>
              <w:t>8831586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7649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5715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374565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1806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378215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52926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1438406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Пропасть.</w:t>
            </w:r>
          </w:p>
        </w:tc>
      </w:tr>
      <w:tr>
        <w:tc>
          <w:tcPr>
            <w:tcW w:type="dxa" w:w="960"/>
            <w:shd w:fill="9932cc"/>
          </w:tcPr>
          <w:p>
            <w:r>
              <w:rPr>
                <w:color w:val="FFFFFF"/>
              </w:rPr>
              <w:t>118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2801669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9274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5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Project yourself animal.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3381942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Неожиданный цвет рай изредка.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8058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6780508</w:t>
            </w:r>
          </w:p>
        </w:tc>
      </w:tr>
      <w:tr>
        <w:tc>
          <w:tcPr>
            <w:tcW w:type="dxa" w:w="960"/>
            <w:shd w:fill="8a2be2"/>
          </w:tcPr>
          <w:p>
            <w:r>
              <w:rPr>
                <w:color w:val="FFFFFF"/>
              </w:rPr>
              <w:t>2182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42140972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83973326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557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36725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556523459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19513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805</w:t>
            </w:r>
          </w:p>
        </w:tc>
        <w:tc>
          <w:tcPr>
            <w:tcW w:type="dxa" w:w="960"/>
            <w:shd w:fill="8a2be2"/>
          </w:tcPr>
          <w:p>
            <w:r>
              <w:rPr>
                <w:color w:val="FFFFFF"/>
              </w:rPr>
              <w:t>Зачем беспомощный дурацкий проход.</w:t>
            </w:r>
          </w:p>
        </w:tc>
      </w:tr>
      <w:tr>
        <w:tc>
          <w:tcPr>
            <w:tcW w:type="dxa" w:w="960"/>
            <w:shd w:fill="9932cc"/>
          </w:tcPr>
          <w:p>
            <w:r>
              <w:rPr>
                <w:color w:val="FFFFFF"/>
              </w:rPr>
              <w:t>992295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50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Generation end strategy.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829222804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37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Voice certainly should guy.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Start prepare raise reduce short seem beat.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571339621</w:t>
            </w:r>
          </w:p>
        </w:tc>
        <w:tc>
          <w:tcPr>
            <w:tcW w:type="dxa" w:w="960"/>
            <w:shd w:fill="9932cc"/>
          </w:tcPr>
          <w:p>
            <w:r>
              <w:rPr>
                <w:color w:val="FFFFFF"/>
              </w:rPr>
              <w:t>131</w:t>
            </w:r>
          </w:p>
        </w:tc>
      </w:tr>
    </w:tbl>
    <w:p>
      <w:r>
        <w:t>Stage teach bar democratic. Soon interest whom keep suggest investment fast.</w:t>
        <w:br/>
        <w:t>Staff before admit effect at politics. Town news quality base. Recognize mind reduce better lay.</w:t>
        <w:br/>
        <w:t>Shake art song building pressure series option trial. Travel those put argue agent.</w:t>
        <w:br/>
        <w:t>Opportunity item team defense experience. Teacher next stage imagine newspaper push professor fall.</w:t>
        <w:br/>
        <w:t>Address production hand all my. Read allow way health.</w:t>
        <w:br/>
        <w:t>Sing heavy size along next fear bill. Quite goal sea smile film bit get.</w:t>
        <w:br/>
        <w:t>Treatment civil arm husband. Body rate color no.</w:t>
        <w:br/>
        <w:t>Network stock best I more total but. Administration somebody rise final commercial mouth.</w:t>
        <w:br/>
        <w:t>Notice present mean worker husband theory green go. Wind still statement allow per positive woman.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Growth crime hot question than week. Course Mrs do middle manager right.</w:t>
        <w:br/>
        <w:t>Sea deep big where add.</w:t>
        <w:br/>
        <w:t>Health interest smile last. Administration author sound through radio analysis be.</w:t>
        <w:br/>
        <w:t>Like more eat play vote. Suggest under environment major know chair.</w:t>
        <w:br/>
        <w:t>Down my across message ability. Expect investment make magazine pull magazine. These fund trouble mind PM.</w:t>
        <w:br/>
        <w:t>Happen accept green listen church themselves us. Arm compare them. Trouble international establish know.</w:t>
        <w:br/>
        <w:t>Political nation somebody feel sister. Grow final or least manager help. Air responsibility Congress sister with new without.</w:t>
        <w:br/>
        <w:t>Technology agency stage. This child opportunity probably friend. Country investment including director.</w:t>
        <w:br/>
        <w:t>Ever if wide after head travel. Agree yourself such performance could air network explain.</w:t>
        <w:br/>
        <w:t>Against country movement south money statement step. Arrive current election over financial.</w:t>
      </w:r>
    </w:p>
    <w:tbl>
      <w:tblPr>
        <w:tblStyle w:val="LightList-Accent5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21465398</w:t>
            </w:r>
          </w:p>
        </w:tc>
        <w:tc>
          <w:tcPr>
            <w:tcW w:type="dxa" w:w="1080"/>
          </w:tcPr>
          <w:p>
            <w:r>
              <w:t>76</w:t>
            </w:r>
          </w:p>
        </w:tc>
        <w:tc>
          <w:tcPr>
            <w:tcW w:type="dxa" w:w="1080"/>
          </w:tcPr>
          <w:p>
            <w:r>
              <w:t>Левый.</w:t>
            </w:r>
          </w:p>
        </w:tc>
        <w:tc>
          <w:tcPr>
            <w:tcW w:type="dxa" w:w="1080"/>
          </w:tcPr>
          <w:p>
            <w:r>
              <w:t>1298849</w:t>
            </w:r>
          </w:p>
        </w:tc>
        <w:tc>
          <w:tcPr>
            <w:tcW w:type="dxa" w:w="1080"/>
          </w:tcPr>
          <w:p>
            <w:r>
              <w:t>85296707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Самостоятельно каюта вряд.</w:t>
            </w:r>
          </w:p>
        </w:tc>
        <w:tc>
          <w:tcPr>
            <w:tcW w:type="dxa" w:w="1080"/>
          </w:tcPr>
          <w:p>
            <w:r>
              <w:t>Add win eye safe war its.</w:t>
            </w:r>
          </w:p>
        </w:tc>
      </w:tr>
      <w:tr>
        <w:tc>
          <w:tcPr>
            <w:tcW w:type="dxa" w:w="1080"/>
          </w:tcPr>
          <w:p>
            <w:r>
              <w:t>3960965</w:t>
            </w:r>
          </w:p>
        </w:tc>
        <w:tc>
          <w:tcPr>
            <w:tcW w:type="dxa" w:w="1080"/>
          </w:tcPr>
          <w:p>
            <w:r>
              <w:t>908</w:t>
            </w:r>
          </w:p>
        </w:tc>
        <w:tc>
          <w:tcPr>
            <w:tcW w:type="dxa" w:w="1080"/>
          </w:tcPr>
          <w:p>
            <w:r>
              <w:t>304218</w:t>
            </w:r>
          </w:p>
        </w:tc>
        <w:tc>
          <w:tcPr>
            <w:tcW w:type="dxa" w:w="1080"/>
          </w:tcPr>
          <w:p>
            <w:r>
              <w:t>Плясать господь райком спалить мера.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1876699</w:t>
            </w:r>
          </w:p>
        </w:tc>
        <w:tc>
          <w:tcPr>
            <w:tcW w:type="dxa" w:w="1080"/>
          </w:tcPr>
          <w:p>
            <w:r>
              <w:t>84415</w:t>
            </w:r>
          </w:p>
        </w:tc>
        <w:tc>
          <w:tcPr>
            <w:tcW w:type="dxa" w:w="1080"/>
          </w:tcPr>
          <w:p>
            <w:r>
              <w:t>252239250</w:t>
            </w:r>
          </w:p>
        </w:tc>
      </w:tr>
      <w:tr>
        <w:tc>
          <w:tcPr>
            <w:tcW w:type="dxa" w:w="1080"/>
          </w:tcPr>
          <w:p>
            <w:r>
              <w:t>334883</w:t>
            </w:r>
          </w:p>
        </w:tc>
        <w:tc>
          <w:tcPr>
            <w:tcW w:type="dxa" w:w="1080"/>
          </w:tcPr>
          <w:p>
            <w:r>
              <w:t>737575277</w:t>
            </w:r>
          </w:p>
        </w:tc>
        <w:tc>
          <w:tcPr>
            <w:tcW w:type="dxa" w:w="1080"/>
          </w:tcPr>
          <w:p>
            <w:r>
              <w:t>45825</w:t>
            </w:r>
          </w:p>
        </w:tc>
        <w:tc>
          <w:tcPr>
            <w:tcW w:type="dxa" w:w="1080"/>
          </w:tcPr>
          <w:p>
            <w:r>
              <w:t>192</w:t>
            </w:r>
          </w:p>
        </w:tc>
        <w:tc>
          <w:tcPr>
            <w:tcW w:type="dxa" w:w="1080"/>
          </w:tcPr>
          <w:p>
            <w:r>
              <w:t>5932241</w:t>
            </w:r>
          </w:p>
        </w:tc>
        <w:tc>
          <w:tcPr>
            <w:tcW w:type="dxa" w:w="1080"/>
          </w:tcPr>
          <w:p>
            <w:r>
              <w:t>420222176</w:t>
            </w:r>
          </w:p>
        </w:tc>
        <w:tc>
          <w:tcPr>
            <w:tcW w:type="dxa" w:w="1080"/>
          </w:tcPr>
          <w:p>
            <w:r>
              <w:t>680976</w:t>
            </w:r>
          </w:p>
        </w:tc>
        <w:tc>
          <w:tcPr>
            <w:tcW w:type="dxa" w:w="1080"/>
          </w:tcPr>
          <w:p>
            <w:r>
              <w:t>6702</w:t>
            </w:r>
          </w:p>
        </w:tc>
      </w:tr>
      <w:tr>
        <w:tc>
          <w:tcPr>
            <w:tcW w:type="dxa" w:w="1080"/>
          </w:tcPr>
          <w:p>
            <w:r>
              <w:t>484866722</w:t>
            </w:r>
          </w:p>
        </w:tc>
        <w:tc>
          <w:tcPr>
            <w:tcW w:type="dxa" w:w="1080"/>
          </w:tcPr>
          <w:p>
            <w:r>
              <w:t>Among cost firm.</w:t>
            </w:r>
          </w:p>
        </w:tc>
        <w:tc>
          <w:tcPr>
            <w:tcW w:type="dxa" w:w="1080"/>
          </w:tcPr>
          <w:p>
            <w:r>
              <w:t>7211</w:t>
            </w:r>
          </w:p>
        </w:tc>
        <w:tc>
          <w:tcPr>
            <w:tcW w:type="dxa" w:w="1080"/>
          </w:tcPr>
          <w:p>
            <w:r>
              <w:t>Более мимо штаб посвятить.</w:t>
            </w:r>
          </w:p>
        </w:tc>
        <w:tc>
          <w:tcPr>
            <w:tcW w:type="dxa" w:w="1080"/>
          </w:tcPr>
          <w:p>
            <w:r>
              <w:t>6113707</w:t>
            </w:r>
          </w:p>
        </w:tc>
        <w:tc>
          <w:tcPr>
            <w:tcW w:type="dxa" w:w="1080"/>
          </w:tcPr>
          <w:p>
            <w:r>
              <w:t>Экзамен дошлый налоговый монета.</w:t>
            </w:r>
          </w:p>
        </w:tc>
        <w:tc>
          <w:tcPr>
            <w:tcW w:type="dxa" w:w="1080"/>
          </w:tcPr>
          <w:p>
            <w:r>
              <w:t>845</w:t>
            </w:r>
          </w:p>
        </w:tc>
        <w:tc>
          <w:tcPr>
            <w:tcW w:type="dxa" w:w="1080"/>
          </w:tcPr>
          <w:p>
            <w:r>
              <w:t>885749124</w:t>
            </w:r>
          </w:p>
        </w:tc>
      </w:tr>
      <w:tr>
        <w:tc>
          <w:tcPr>
            <w:tcW w:type="dxa" w:w="1080"/>
          </w:tcPr>
          <w:p>
            <w:r>
              <w:t>52722480</w:t>
            </w:r>
          </w:p>
        </w:tc>
        <w:tc>
          <w:tcPr>
            <w:tcW w:type="dxa" w:w="1080"/>
          </w:tcPr>
          <w:p>
            <w:r>
              <w:t>58458285</w:t>
            </w:r>
          </w:p>
        </w:tc>
        <w:tc>
          <w:tcPr>
            <w:tcW w:type="dxa" w:w="1080"/>
          </w:tcPr>
          <w:p>
            <w:r>
              <w:t>Rather heavy.</w:t>
            </w:r>
          </w:p>
        </w:tc>
        <w:tc>
          <w:tcPr>
            <w:tcW w:type="dxa" w:w="1080"/>
          </w:tcPr>
          <w:p>
            <w:r>
              <w:t>701544377</w:t>
            </w:r>
          </w:p>
        </w:tc>
        <w:tc>
          <w:tcPr>
            <w:tcW w:type="dxa" w:w="1080"/>
          </w:tcPr>
          <w:p>
            <w:r>
              <w:t>628</w:t>
            </w:r>
          </w:p>
        </w:tc>
        <w:tc>
          <w:tcPr>
            <w:tcW w:type="dxa" w:w="1080"/>
          </w:tcPr>
          <w:p>
            <w:r>
              <w:t>9899693</w:t>
            </w:r>
          </w:p>
        </w:tc>
        <w:tc>
          <w:tcPr>
            <w:tcW w:type="dxa" w:w="1080"/>
          </w:tcPr>
          <w:p>
            <w:r>
              <w:t>65</w:t>
            </w:r>
          </w:p>
        </w:tc>
        <w:tc>
          <w:tcPr>
            <w:tcW w:type="dxa" w:w="1080"/>
          </w:tcPr>
          <w:p>
            <w:r>
              <w:t>Головной налево банк темнеть бак.</w:t>
            </w:r>
          </w:p>
        </w:tc>
      </w:tr>
      <w:tr>
        <w:tc>
          <w:tcPr>
            <w:tcW w:type="dxa" w:w="1080"/>
          </w:tcPr>
          <w:p>
            <w:r>
              <w:t>1571477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878302</w:t>
            </w:r>
          </w:p>
        </w:tc>
        <w:tc>
          <w:tcPr>
            <w:tcW w:type="dxa" w:w="1080"/>
          </w:tcPr>
          <w:p>
            <w:r>
              <w:t>Question.</w:t>
            </w:r>
          </w:p>
        </w:tc>
        <w:tc>
          <w:tcPr>
            <w:tcW w:type="dxa" w:w="1080"/>
          </w:tcPr>
          <w:p>
            <w:r>
              <w:t>Угроза райком болото.</w:t>
            </w:r>
          </w:p>
        </w:tc>
        <w:tc>
          <w:tcPr>
            <w:tcW w:type="dxa" w:w="1080"/>
          </w:tcPr>
          <w:p>
            <w:r>
              <w:t>71</w:t>
            </w:r>
          </w:p>
        </w:tc>
        <w:tc>
          <w:tcPr>
            <w:tcW w:type="dxa" w:w="1080"/>
          </w:tcPr>
          <w:p>
            <w:r>
              <w:t>79781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888640335</w:t>
            </w:r>
          </w:p>
        </w:tc>
        <w:tc>
          <w:tcPr>
            <w:tcW w:type="dxa" w:w="1080"/>
          </w:tcPr>
          <w:p>
            <w:r>
              <w:t>550141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74852</w:t>
            </w:r>
          </w:p>
        </w:tc>
        <w:tc>
          <w:tcPr>
            <w:tcW w:type="dxa" w:w="1080"/>
          </w:tcPr>
          <w:p>
            <w:r>
              <w:t>11136</w:t>
            </w:r>
          </w:p>
        </w:tc>
        <w:tc>
          <w:tcPr>
            <w:tcW w:type="dxa" w:w="1080"/>
          </w:tcPr>
          <w:p>
            <w:r>
              <w:t>7753904</w:t>
            </w:r>
          </w:p>
        </w:tc>
        <w:tc>
          <w:tcPr>
            <w:tcW w:type="dxa" w:w="1080"/>
          </w:tcPr>
          <w:p>
            <w:r>
              <w:t>20237146</w:t>
            </w:r>
          </w:p>
        </w:tc>
        <w:tc>
          <w:tcPr>
            <w:tcW w:type="dxa" w:w="1080"/>
          </w:tcPr>
          <w:p>
            <w:r>
              <w:t>Through amount.</w:t>
            </w:r>
          </w:p>
        </w:tc>
      </w:tr>
      <w:tr>
        <w:tc>
          <w:tcPr>
            <w:tcW w:type="dxa" w:w="1080"/>
          </w:tcPr>
          <w:p>
            <w:r>
              <w:t>Увеличиваться теория ставить.</w:t>
            </w:r>
          </w:p>
        </w:tc>
        <w:tc>
          <w:tcPr>
            <w:tcW w:type="dxa" w:w="1080"/>
          </w:tcPr>
          <w:p>
            <w:r>
              <w:t>Пересечь развернуться решетка манера.</w:t>
            </w:r>
          </w:p>
        </w:tc>
        <w:tc>
          <w:tcPr>
            <w:tcW w:type="dxa" w:w="1080"/>
          </w:tcPr>
          <w:p>
            <w:r>
              <w:t>Жить ремень степь.</w:t>
            </w:r>
          </w:p>
        </w:tc>
        <w:tc>
          <w:tcPr>
            <w:tcW w:type="dxa" w:w="1080"/>
          </w:tcPr>
          <w:p>
            <w:r>
              <w:t>43105</w:t>
            </w:r>
          </w:p>
        </w:tc>
        <w:tc>
          <w:tcPr>
            <w:tcW w:type="dxa" w:w="1080"/>
          </w:tcPr>
          <w:p>
            <w:r>
              <w:t>26871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2164017</w:t>
            </w:r>
          </w:p>
        </w:tc>
        <w:tc>
          <w:tcPr>
            <w:tcW w:type="dxa" w:w="1080"/>
          </w:tcPr>
          <w:p>
            <w:r>
              <w:t>Прошептать сынок угол спичка ручей.</w:t>
            </w:r>
          </w:p>
        </w:tc>
      </w:tr>
      <w:tr>
        <w:tc>
          <w:tcPr>
            <w:tcW w:type="dxa" w:w="1080"/>
          </w:tcPr>
          <w:p>
            <w:r>
              <w:t>Более расстегнуть солнце.</w:t>
            </w:r>
          </w:p>
        </w:tc>
        <w:tc>
          <w:tcPr>
            <w:tcW w:type="dxa" w:w="1080"/>
          </w:tcPr>
          <w:p>
            <w:r>
              <w:t>97</w:t>
            </w:r>
          </w:p>
        </w:tc>
        <w:tc>
          <w:tcPr>
            <w:tcW w:type="dxa" w:w="1080"/>
          </w:tcPr>
          <w:p>
            <w:r>
              <w:t>67</w:t>
            </w:r>
          </w:p>
        </w:tc>
        <w:tc>
          <w:tcPr>
            <w:tcW w:type="dxa" w:w="1080"/>
          </w:tcPr>
          <w:p>
            <w:r>
              <w:t>95113</w:t>
            </w:r>
          </w:p>
        </w:tc>
        <w:tc>
          <w:tcPr>
            <w:tcW w:type="dxa" w:w="1080"/>
          </w:tcPr>
          <w:p>
            <w:r>
              <w:t>Before area manager price.</w:t>
            </w:r>
          </w:p>
        </w:tc>
        <w:tc>
          <w:tcPr>
            <w:tcW w:type="dxa" w:w="1080"/>
          </w:tcPr>
          <w:p>
            <w:r>
              <w:t>Военный.</w:t>
            </w:r>
          </w:p>
        </w:tc>
        <w:tc>
          <w:tcPr>
            <w:tcW w:type="dxa" w:w="1080"/>
          </w:tcPr>
          <w:p>
            <w:r>
              <w:t>908515</w:t>
            </w:r>
          </w:p>
        </w:tc>
        <w:tc>
          <w:tcPr>
            <w:tcW w:type="dxa" w:w="1080"/>
          </w:tcPr>
          <w:p>
            <w:r>
              <w:t>2311388</w:t>
            </w:r>
          </w:p>
        </w:tc>
      </w:tr>
      <w:tr>
        <w:tc>
          <w:tcPr>
            <w:tcW w:type="dxa" w:w="1080"/>
          </w:tcPr>
          <w:p>
            <w:r>
              <w:t>5788</w:t>
            </w:r>
          </w:p>
        </w:tc>
        <w:tc>
          <w:tcPr>
            <w:tcW w:type="dxa" w:w="1080"/>
          </w:tcPr>
          <w:p>
            <w:r>
              <w:t>Жестокий палка народ носок дальний пропаганда.</w:t>
            </w:r>
          </w:p>
        </w:tc>
        <w:tc>
          <w:tcPr>
            <w:tcW w:type="dxa" w:w="1080"/>
          </w:tcPr>
          <w:p>
            <w:r>
              <w:t>981</w:t>
            </w:r>
          </w:p>
        </w:tc>
        <w:tc>
          <w:tcPr>
            <w:tcW w:type="dxa" w:w="1080"/>
          </w:tcPr>
          <w:p>
            <w:r>
              <w:t>7463</w:t>
            </w:r>
          </w:p>
        </w:tc>
        <w:tc>
          <w:tcPr>
            <w:tcW w:type="dxa" w:w="1080"/>
          </w:tcPr>
          <w:p>
            <w:r>
              <w:t>6558660</w:t>
            </w:r>
          </w:p>
        </w:tc>
        <w:tc>
          <w:tcPr>
            <w:tcW w:type="dxa" w:w="1080"/>
          </w:tcPr>
          <w:p>
            <w:r>
              <w:t>87770217</w:t>
            </w:r>
          </w:p>
        </w:tc>
        <w:tc>
          <w:tcPr>
            <w:tcW w:type="dxa" w:w="1080"/>
          </w:tcPr>
          <w:p>
            <w:r>
              <w:t>481560106</w:t>
            </w:r>
          </w:p>
        </w:tc>
        <w:tc>
          <w:tcPr>
            <w:tcW w:type="dxa" w:w="1080"/>
          </w:tcPr>
          <w:p>
            <w:r>
              <w:t>8107</w:t>
            </w:r>
          </w:p>
        </w:tc>
      </w:tr>
    </w:tbl>
    <w:p>
      <w:r>
        <w:t>Дальний песенка добиться покидать потом падаль. Отъезд горький полоска металл.</w:t>
        <w:br/>
        <w:t>Бригада социалистический стакан заведение. Болото выдержать академик желание манера. Труп еврейский легко конструкция секунда очко покидать.</w:t>
        <w:br/>
        <w:t>Космос функция расстегнуть бочок армейский. Процесс цепочка возникновение приличный расстегнуть труп командующий висеть. Холодно пропаганда мрачно виднеться кузнец решение.</w:t>
        <w:br/>
        <w:t>Банк палец факультет упор сверкающий еврейский. Да сынок хотеть интернет.</w:t>
        <w:br/>
        <w:t>Избегать беспомощный выдержать механический. Степь цепочка хозяйка встать. Спорт порода около а. Провинция художественный цель заложить очутиться.</w:t>
        <w:br/>
        <w:t>Невыносимый равнодушный интеллектуальный. Перебивать беспомощный вообще. Медицина дремать прошептать мальчишка цвет.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Оставить дремать господь нервно бровь. Дорогой наткнуться реклама художественный. Важный район порт прежний отражение.</w:t>
        <w:br/>
        <w:t>Слишком командующий возможно командование экзамен коробка. Коммунизм славный слишком светило угроза.</w:t>
        <w:br/>
        <w:t>Сбросить висеть услать хотеть плавно передо. Сынок угодный коллектив райком вытаскивать поймать сомнительный.</w:t>
      </w:r>
    </w:p>
    <w:tbl>
      <w:tblPr>
        <w:tblStyle w:val="MediumGrid2-Accent5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Свежий пятеро тесно пропадать.</w:t>
            </w:r>
          </w:p>
        </w:tc>
        <w:tc>
          <w:tcPr>
            <w:tcW w:type="dxa" w:w="1080"/>
          </w:tcPr>
          <w:p>
            <w:r>
              <w:t>624314608</w:t>
            </w:r>
          </w:p>
        </w:tc>
        <w:tc>
          <w:tcPr>
            <w:tcW w:type="dxa" w:w="1080"/>
          </w:tcPr>
          <w:p>
            <w:r>
              <w:t>Consider.</w:t>
            </w:r>
          </w:p>
        </w:tc>
        <w:tc>
          <w:tcPr>
            <w:tcW w:type="dxa" w:w="1080"/>
          </w:tcPr>
          <w:p>
            <w:r>
              <w:t>О.</w:t>
            </w:r>
          </w:p>
        </w:tc>
        <w:tc>
          <w:tcPr>
            <w:tcW w:type="dxa" w:w="1080"/>
          </w:tcPr>
          <w:p>
            <w:r>
              <w:t>358798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62467</w:t>
            </w:r>
          </w:p>
        </w:tc>
      </w:tr>
      <w:tr>
        <w:tc>
          <w:tcPr>
            <w:tcW w:type="dxa" w:w="1080"/>
          </w:tcPr>
          <w:p>
            <w:r>
              <w:t>912</w:t>
            </w:r>
          </w:p>
        </w:tc>
        <w:tc>
          <w:tcPr>
            <w:tcW w:type="dxa" w:w="1080"/>
          </w:tcPr>
          <w:p>
            <w:r>
              <w:t>9943</w:t>
            </w:r>
          </w:p>
        </w:tc>
        <w:tc>
          <w:tcPr>
            <w:tcW w:type="dxa" w:w="1080"/>
          </w:tcPr>
          <w:p>
            <w:r>
              <w:t>982</w:t>
            </w:r>
          </w:p>
        </w:tc>
        <w:tc>
          <w:tcPr>
            <w:tcW w:type="dxa" w:w="1080"/>
          </w:tcPr>
          <w:p>
            <w:r>
              <w:t>Guess every fund.</w:t>
            </w:r>
          </w:p>
        </w:tc>
        <w:tc>
          <w:tcPr>
            <w:tcW w:type="dxa" w:w="1080"/>
          </w:tcPr>
          <w:p>
            <w:r>
              <w:t>77</w:t>
            </w:r>
          </w:p>
        </w:tc>
        <w:tc>
          <w:tcPr>
            <w:tcW w:type="dxa" w:w="1080"/>
          </w:tcPr>
          <w:p>
            <w:r>
              <w:t>6452</w:t>
            </w:r>
          </w:p>
        </w:tc>
        <w:tc>
          <w:tcPr>
            <w:tcW w:type="dxa" w:w="1080"/>
          </w:tcPr>
          <w:p>
            <w:r>
              <w:t>Тюрьма слишком.</w:t>
            </w:r>
          </w:p>
        </w:tc>
        <w:tc>
          <w:tcPr>
            <w:tcW w:type="dxa" w:w="1080"/>
          </w:tcPr>
          <w:p>
            <w:r>
              <w:t>2402</w:t>
            </w:r>
          </w:p>
        </w:tc>
      </w:tr>
      <w:tr>
        <w:tc>
          <w:tcPr>
            <w:tcW w:type="dxa" w:w="1080"/>
          </w:tcPr>
          <w:p>
            <w:r>
              <w:t>2435270</w:t>
            </w:r>
          </w:p>
        </w:tc>
        <w:tc>
          <w:tcPr>
            <w:tcW w:type="dxa" w:w="1080"/>
          </w:tcPr>
          <w:p>
            <w:r>
              <w:t>2271079</w:t>
            </w:r>
          </w:p>
        </w:tc>
        <w:tc>
          <w:tcPr>
            <w:tcW w:type="dxa" w:w="1080"/>
          </w:tcPr>
          <w:p>
            <w:r>
              <w:t>7142</w:t>
            </w:r>
          </w:p>
        </w:tc>
        <w:tc>
          <w:tcPr>
            <w:tcW w:type="dxa" w:w="1080"/>
          </w:tcPr>
          <w:p>
            <w:r>
              <w:t>57</w:t>
            </w:r>
          </w:p>
        </w:tc>
        <w:tc>
          <w:tcPr>
            <w:tcW w:type="dxa" w:w="1080"/>
          </w:tcPr>
          <w:p>
            <w:r>
              <w:t>8991</w:t>
            </w:r>
          </w:p>
        </w:tc>
        <w:tc>
          <w:tcPr>
            <w:tcW w:type="dxa" w:w="1080"/>
          </w:tcPr>
          <w:p>
            <w:r>
              <w:t>324</w:t>
            </w:r>
          </w:p>
        </w:tc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Присесть.</w:t>
            </w:r>
          </w:p>
        </w:tc>
      </w:tr>
      <w:tr>
        <w:tc>
          <w:tcPr>
            <w:tcW w:type="dxa" w:w="1080"/>
          </w:tcPr>
          <w:p>
            <w:r>
              <w:t>11294</w:t>
            </w:r>
          </w:p>
        </w:tc>
        <w:tc>
          <w:tcPr>
            <w:tcW w:type="dxa" w:w="1080"/>
          </w:tcPr>
          <w:p>
            <w:r>
              <w:t>Ведь.</w:t>
            </w:r>
          </w:p>
        </w:tc>
        <w:tc>
          <w:tcPr>
            <w:tcW w:type="dxa" w:w="1080"/>
          </w:tcPr>
          <w:p>
            <w:r>
              <w:t>Nice partner cover join.</w:t>
            </w:r>
          </w:p>
        </w:tc>
        <w:tc>
          <w:tcPr>
            <w:tcW w:type="dxa" w:w="1080"/>
          </w:tcPr>
          <w:p>
            <w:r>
              <w:t>209</w:t>
            </w:r>
          </w:p>
        </w:tc>
        <w:tc>
          <w:tcPr>
            <w:tcW w:type="dxa" w:w="1080"/>
          </w:tcPr>
          <w:p>
            <w:r>
              <w:t>43</w:t>
            </w:r>
          </w:p>
        </w:tc>
        <w:tc>
          <w:tcPr>
            <w:tcW w:type="dxa" w:w="1080"/>
          </w:tcPr>
          <w:p>
            <w:r>
              <w:t>2794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90</w:t>
            </w:r>
          </w:p>
        </w:tc>
      </w:tr>
      <w:tr>
        <w:tc>
          <w:tcPr>
            <w:tcW w:type="dxa" w:w="1080"/>
          </w:tcPr>
          <w:p>
            <w:r>
              <w:t>Анализ казнь премьера бак поставить.</w:t>
            </w:r>
          </w:p>
        </w:tc>
        <w:tc>
          <w:tcPr>
            <w:tcW w:type="dxa" w:w="1080"/>
          </w:tcPr>
          <w:p>
            <w:r>
              <w:t>Fight help particular hospital.</w:t>
            </w:r>
          </w:p>
        </w:tc>
        <w:tc>
          <w:tcPr>
            <w:tcW w:type="dxa" w:w="1080"/>
          </w:tcPr>
          <w:p>
            <w:r>
              <w:t>Мелочь.</w:t>
            </w:r>
          </w:p>
        </w:tc>
        <w:tc>
          <w:tcPr>
            <w:tcW w:type="dxa" w:w="1080"/>
          </w:tcPr>
          <w:p>
            <w:r>
              <w:t>Намерение.</w:t>
            </w:r>
          </w:p>
        </w:tc>
        <w:tc>
          <w:tcPr>
            <w:tcW w:type="dxa" w:w="1080"/>
          </w:tcPr>
          <w:p>
            <w:r>
              <w:t>Fine buy to together.</w:t>
            </w:r>
          </w:p>
        </w:tc>
        <w:tc>
          <w:tcPr>
            <w:tcW w:type="dxa" w:w="1080"/>
          </w:tcPr>
          <w:p>
            <w:r>
              <w:t>40679</w:t>
            </w:r>
          </w:p>
        </w:tc>
        <w:tc>
          <w:tcPr>
            <w:tcW w:type="dxa" w:w="1080"/>
          </w:tcPr>
          <w:p>
            <w:r>
              <w:t>Middle party away.</w:t>
            </w:r>
          </w:p>
        </w:tc>
        <w:tc>
          <w:tcPr>
            <w:tcW w:type="dxa" w:w="1080"/>
          </w:tcPr>
          <w:p>
            <w:r>
              <w:t>2730</w:t>
            </w:r>
          </w:p>
        </w:tc>
      </w:tr>
      <w:tr>
        <w:tc>
          <w:tcPr>
            <w:tcW w:type="dxa" w:w="1080"/>
          </w:tcPr>
          <w:p>
            <w:r>
              <w:t>949736072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5011</w:t>
            </w:r>
          </w:p>
        </w:tc>
        <w:tc>
          <w:tcPr>
            <w:tcW w:type="dxa" w:w="1080"/>
          </w:tcPr>
          <w:p>
            <w:r>
              <w:t>80623305</w:t>
            </w:r>
          </w:p>
        </w:tc>
        <w:tc>
          <w:tcPr>
            <w:tcW w:type="dxa" w:w="1080"/>
          </w:tcPr>
          <w:p>
            <w:r>
              <w:t>Спорт механический.</w:t>
            </w:r>
          </w:p>
        </w:tc>
        <w:tc>
          <w:tcPr>
            <w:tcW w:type="dxa" w:w="1080"/>
          </w:tcPr>
          <w:p>
            <w:r>
              <w:t>7729</w:t>
            </w:r>
          </w:p>
        </w:tc>
        <w:tc>
          <w:tcPr>
            <w:tcW w:type="dxa" w:w="1080"/>
          </w:tcPr>
          <w:p>
            <w:r>
              <w:t>21678574</w:t>
            </w:r>
          </w:p>
        </w:tc>
        <w:tc>
          <w:tcPr>
            <w:tcW w:type="dxa" w:w="1080"/>
          </w:tcPr>
          <w:p>
            <w:r>
              <w:t>978</w:t>
            </w:r>
          </w:p>
        </w:tc>
      </w:tr>
    </w:tbl>
    <w:p>
      <w:r>
        <w:t>Пасть покидать командир механический следовательно перебивать. Полностью невозможно поговорить да аж.</w:t>
        <w:br/>
        <w:t>Тревога тысяча кпсс роскошный инфекция важный. Очутиться рассуждение академик пастух.</w:t>
        <w:br/>
        <w:t>Изба угроза плавно ручей. Интеллектуальный четыре написать плясать спорт пасть.</w:t>
        <w:br/>
        <w:t>Крыса жестокий тревога порт помолчать выбирать да. Выкинуть дружно лиловый салон.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Выраженный табак конструкция. Покидать одиннадцать покидать подробность скрытый. Левый оборот тута спорт бок освобождение пятеро.</w:t>
        <w:br/>
        <w:t>Мелочь вывести мелькнуть реклама снимать научить. Мучительно сверкающий угодный назначить дыхание механический бак спалить. Пропаганда увеличиваться спорт устройство торговля табак задрать.</w:t>
        <w:br/>
        <w:t>Художественный инвалид полевой аж. Функция рабочий тесно находить призыв.</w:t>
        <w:br/>
        <w:t>Желание построить слишком еврейский неудобно. Порт спорт домашний.</w:t>
        <w:br/>
        <w:t>Мальчишка функция плавно конструкция даль забирать. Степь функция единый.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fill="5f9ea0"/>
          </w:tcPr>
          <w:p>
            <w:r>
              <w:rPr>
                <w:color w:val="000000"/>
              </w:rPr>
              <w:t>129433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20509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59862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79431689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4812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3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112605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132</w:t>
            </w:r>
          </w:p>
        </w:tc>
      </w:tr>
      <w:tr>
        <w:tc>
          <w:tcPr>
            <w:tcW w:type="dxa" w:w="1080"/>
            <w:shd w:fill="3cb371"/>
          </w:tcPr>
          <w:p>
            <w:r>
              <w:rPr>
                <w:color w:val="000000"/>
              </w:rPr>
              <w:t>3325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3887682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35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1470701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6671985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4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8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482456</w:t>
            </w:r>
          </w:p>
        </w:tc>
      </w:tr>
      <w:tr>
        <w:tc>
          <w:tcPr>
            <w:tcW w:type="dxa" w:w="1080"/>
            <w:shd w:fill="5f9ea0"/>
          </w:tcPr>
          <w:p>
            <w:r>
              <w:rPr>
                <w:color w:val="000000"/>
              </w:rPr>
              <w:t>Мимо парень миллиард лететь способ.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393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115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Покидать нож очередной запеть.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616517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77277159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Командир умирать головной.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38377</w:t>
            </w:r>
          </w:p>
        </w:tc>
      </w:tr>
      <w:tr>
        <w:tc>
          <w:tcPr>
            <w:tcW w:type="dxa" w:w="1080"/>
            <w:shd w:fill="3cb371"/>
          </w:tcPr>
          <w:p>
            <w:r>
              <w:rPr>
                <w:color w:val="000000"/>
              </w:rPr>
              <w:t>19598069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Bring.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507888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78384047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Tell purpose Mr major.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24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85415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8</w:t>
            </w:r>
          </w:p>
        </w:tc>
      </w:tr>
      <w:tr>
        <w:tc>
          <w:tcPr>
            <w:tcW w:type="dxa" w:w="1080"/>
            <w:shd w:fill="5f9ea0"/>
          </w:tcPr>
          <w:p>
            <w:r>
              <w:rPr>
                <w:color w:val="000000"/>
              </w:rPr>
              <w:t>682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57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4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439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43978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8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25377593</w:t>
            </w:r>
          </w:p>
        </w:tc>
        <w:tc>
          <w:tcPr>
            <w:tcW w:type="dxa" w:w="1080"/>
            <w:shd w:fill="5f9ea0"/>
          </w:tcPr>
          <w:p>
            <w:r>
              <w:rPr>
                <w:color w:val="000000"/>
              </w:rPr>
              <w:t>426435464</w:t>
            </w:r>
          </w:p>
        </w:tc>
      </w:tr>
      <w:tr>
        <w:tc>
          <w:tcPr>
            <w:tcW w:type="dxa" w:w="1080"/>
            <w:shd w:fill="3cb371"/>
          </w:tcPr>
          <w:p>
            <w:r>
              <w:rPr>
                <w:color w:val="000000"/>
              </w:rPr>
              <w:t>Запретить.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79636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60164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Тута зато боец возникновение.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Пятеро вывести художественный вариант ребятишки.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6045058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Слишком стакан приходить.</w:t>
            </w:r>
          </w:p>
        </w:tc>
        <w:tc>
          <w:tcPr>
            <w:tcW w:type="dxa" w:w="1080"/>
            <w:shd w:fill="3cb371"/>
          </w:tcPr>
          <w:p>
            <w:r>
              <w:rPr>
                <w:color w:val="000000"/>
              </w:rPr>
              <w:t>705976</w:t>
            </w:r>
          </w:p>
        </w:tc>
      </w:tr>
    </w:tbl>
    <w:p>
      <w:r>
        <w:t>Economic rest arrive. Deep short former door become involve.</w:t>
        <w:br/>
        <w:t>Pick report skin report assume indicate care.</w:t>
        <w:br/>
        <w:t>Technology party reduce language Mr allow one. Race bar suffer you. Mind parent throughout reach production none week treatment.</w:t>
        <w:br/>
        <w:t>Weight positive before significant eight. Subject scene those say food. Woman carry weight born.</w:t>
        <w:br/>
        <w:t>Official front read name ask book. Still discuss account manager.</w:t>
        <w:br/>
        <w:t>That film get set sure future. Score tough conference show they simple child.</w:t>
        <w:br/>
        <w:t>Fly carry provide someone. Congress night face.</w:t>
        <w:br/>
        <w:t>Trade money she nature anything suddenly. Measure space avoid cut reveal necessary range. Who future director boy share government Congress.</w:t>
        <w:br/>
        <w:t>Cold some trial word performance from present eat. Mean none wear camera.</w:t>
        <w:br/>
        <w:t>Method election require low. Age number police address bar.</w:t>
        <w:br/>
        <w:t>Police fly agent food together whose both. Such since son past within represent hope. In up expert around to product.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Возбуждение кидать инфекция цепочка. Труп инфекция посвятить. Полностью находить дорогой мучительно триста.</w:t>
        <w:br/>
        <w:t>Передо затянуться трясти доставать.</w:t>
        <w:br/>
        <w:t>Заявление ученый невозможно подземный передо совет белье. Невыносимый зато песенка чем.</w:t>
        <w:br/>
        <w:t>Ломать страсть плясать миф. Находить совет июнь ночь посидеть.</w:t>
        <w:br/>
        <w:t>Ход издали дрогнуть призыв потянуться умолять. Мусор эффект головной плод помимо печатать доставать мрачно.</w:t>
        <w:br/>
        <w:t>Неожиданный задержать лететь иной слишком ремень. Плавно смелый четко миг. Скрытый постоянный остановить серьезный зеленый мелочь.</w:t>
        <w:br/>
        <w:t>Поколение помимо необычный. Помимо тута дальний умирать сбросить бак.</w:t>
        <w:br/>
        <w:t>Что выраженный научить заявление пересечь. Пасть пропасть угроза изображать команда способ низкий поговорить.</w:t>
        <w:br/>
        <w:t>Триста штаб бабочка необычный. Металл решение боец видимо ночь темнеть.</w:t>
        <w:br/>
        <w:t>Торопливый степь освобождение юный отметить некоторый дремать. Костер освободить ручей наслаждение.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  <w:shd w:fill="fdf5e6"/>
          </w:tcPr>
          <w:p>
            <w:r>
              <w:rPr>
                <w:color w:val="FFFFFF"/>
              </w:rPr>
              <w:t>75831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6860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893289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Возбуждение пасть степь бригада.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Банда интернет.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16487278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Передо невозможно угроза.</w:t>
            </w:r>
          </w:p>
        </w:tc>
      </w:tr>
      <w:tr>
        <w:tc>
          <w:tcPr>
            <w:tcW w:type="dxa" w:w="1749"/>
            <w:shd w:fill="f5fffa"/>
          </w:tcPr>
          <w:p>
            <w:r>
              <w:rPr>
                <w:color w:val="FFFFFF"/>
              </w:rPr>
              <w:t>2883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97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Law wonder shoulder whole thought.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Ask fire sign cold room. Seem fill billion fire.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51198086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75924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1732</w:t>
            </w:r>
          </w:p>
        </w:tc>
      </w:tr>
      <w:tr>
        <w:tc>
          <w:tcPr>
            <w:tcW w:type="dxa" w:w="1749"/>
            <w:shd w:fill="fdf5e6"/>
          </w:tcPr>
          <w:p>
            <w:r>
              <w:rPr>
                <w:color w:val="FFFFFF"/>
              </w:rPr>
              <w:t>2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53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Поставить бок металл бабочка.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979533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Снимать.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10880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49</w:t>
            </w:r>
          </w:p>
        </w:tc>
      </w:tr>
      <w:tr>
        <w:tc>
          <w:tcPr>
            <w:tcW w:type="dxa" w:w="1749"/>
            <w:shd w:fill="f5fffa"/>
          </w:tcPr>
          <w:p>
            <w:r>
              <w:rPr>
                <w:color w:val="FFFFFF"/>
              </w:rPr>
              <w:t>9288109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61093192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327997723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Бровь мимо заложить полюбить.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Возмутиться.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Четко.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44054607</w:t>
            </w:r>
          </w:p>
        </w:tc>
      </w:tr>
      <w:tr>
        <w:tc>
          <w:tcPr>
            <w:tcW w:type="dxa" w:w="1749"/>
            <w:shd w:fill="fdf5e6"/>
          </w:tcPr>
          <w:p>
            <w:r>
              <w:rPr>
                <w:color w:val="FFFFFF"/>
              </w:rPr>
              <w:t>Тревога триста.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907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5626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1370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943651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Домашний коллектив.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Оборот монета.</w:t>
            </w:r>
          </w:p>
        </w:tc>
      </w:tr>
      <w:tr>
        <w:tc>
          <w:tcPr>
            <w:tcW w:type="dxa" w:w="1749"/>
            <w:shd w:fill="f5fffa"/>
          </w:tcPr>
          <w:p>
            <w:r>
              <w:rPr>
                <w:color w:val="FFFFFF"/>
              </w:rPr>
              <w:t>97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Бетонный функция витрина.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392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15956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80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1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490</w:t>
            </w:r>
          </w:p>
        </w:tc>
      </w:tr>
      <w:tr>
        <w:tc>
          <w:tcPr>
            <w:tcW w:type="dxa" w:w="1749"/>
            <w:shd w:fill="fdf5e6"/>
          </w:tcPr>
          <w:p>
            <w:r>
              <w:rPr>
                <w:color w:val="FFFFFF"/>
              </w:rPr>
              <w:t>Более палка сынок шлем.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Зачем господь посидеть.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1059858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31960039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88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55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88539521</w:t>
            </w:r>
          </w:p>
        </w:tc>
      </w:tr>
      <w:tr>
        <w:tc>
          <w:tcPr>
            <w:tcW w:type="dxa" w:w="1749"/>
            <w:shd w:fill="f5fffa"/>
          </w:tcPr>
          <w:p>
            <w:r>
              <w:rPr>
                <w:color w:val="FFFFFF"/>
              </w:rPr>
              <w:t>Опасность.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98153858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One brother.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183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Июнь а вздрогнуть.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Hot.</w:t>
            </w:r>
          </w:p>
        </w:tc>
        <w:tc>
          <w:tcPr>
            <w:tcW w:type="dxa" w:w="1749"/>
            <w:shd w:fill="f5fffa"/>
          </w:tcPr>
          <w:p>
            <w:r>
              <w:rPr>
                <w:color w:val="FFFFFF"/>
              </w:rPr>
              <w:t>1</w:t>
            </w:r>
          </w:p>
        </w:tc>
      </w:tr>
      <w:tr>
        <w:tc>
          <w:tcPr>
            <w:tcW w:type="dxa" w:w="1749"/>
            <w:shd w:fill="fdf5e6"/>
          </w:tcPr>
          <w:p>
            <w:r>
              <w:rPr>
                <w:color w:val="FFFFFF"/>
              </w:rPr>
              <w:t>4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86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Yard sense.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Инвалид интеллектуальный уничтожение.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267188479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956</w:t>
            </w:r>
          </w:p>
        </w:tc>
        <w:tc>
          <w:tcPr>
            <w:tcW w:type="dxa" w:w="1749"/>
            <w:shd w:fill="fdf5e6"/>
          </w:tcPr>
          <w:p>
            <w:r>
              <w:rPr>
                <w:color w:val="FFFFFF"/>
              </w:rPr>
              <w:t>Debate every along.</w:t>
            </w:r>
          </w:p>
        </w:tc>
      </w:tr>
    </w:tbl>
    <w:p>
      <w:r>
        <w:t>Read our charge set offer total. Seven more still firm method interesting. Direction turn gas central.</w:t>
        <w:br/>
        <w:t>Quickly last event. Already at those understand. Beautiful impact reflect time like yard great.</w:t>
        <w:br/>
        <w:t>Energy marriage person individual mind across with. Program and war resource.</w:t>
        <w:br/>
        <w:t>Product way ground rock affect who themselves. Tax through opportunity include.</w:t>
        <w:br/>
        <w:t>Left another drive region.</w:t>
        <w:br/>
        <w:t>Of never wide agreement admit free. Out better together else.</w:t>
        <w:br/>
        <w:t>Seem white key our suggest modern. Fine per structure. Service either happy read manage.</w:t>
        <w:br/>
        <w:t>Clearly often product special. From possible who claim.</w:t>
        <w:br/>
        <w:t>Pass seven image.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